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AD30F" w14:textId="77777777" w:rsidR="004A1B51" w:rsidRDefault="00301495">
      <w:pPr>
        <w:pStyle w:val="NoSpacing"/>
        <w:spacing w:line="276" w:lineRule="auto"/>
        <w:jc w:val="center"/>
        <w:rPr>
          <w:b/>
          <w:sz w:val="44"/>
        </w:rPr>
      </w:pPr>
      <w:r>
        <w:rPr>
          <w:b/>
          <w:sz w:val="44"/>
        </w:rPr>
        <w:t>ELECTIVE 3: FULLSTACK WEB DEVELOPMENT</w:t>
      </w:r>
    </w:p>
    <w:p w14:paraId="410FAE75" w14:textId="77777777" w:rsidR="004A1B51" w:rsidRDefault="00301495">
      <w:pPr>
        <w:pStyle w:val="NoSpacing"/>
        <w:spacing w:line="276" w:lineRule="auto"/>
        <w:jc w:val="center"/>
        <w:rPr>
          <w:rFonts w:ascii="Arial" w:hAnsi="Arial" w:cs="Arial"/>
          <w:b/>
          <w:sz w:val="28"/>
        </w:rPr>
      </w:pPr>
      <w:r>
        <w:rPr>
          <w:rFonts w:ascii="Arial" w:hAnsi="Arial" w:cs="Arial"/>
          <w:b/>
          <w:sz w:val="28"/>
        </w:rPr>
        <w:t>PRELIMINARY EXAMINATION</w:t>
      </w:r>
    </w:p>
    <w:p w14:paraId="11A48756" w14:textId="77777777" w:rsidR="004A1B51" w:rsidRDefault="00301495">
      <w:pPr>
        <w:pStyle w:val="NoSpacing"/>
        <w:spacing w:line="276" w:lineRule="auto"/>
        <w:jc w:val="center"/>
        <w:rPr>
          <w:rFonts w:ascii="Arial" w:hAnsi="Arial" w:cs="Arial"/>
          <w:b/>
        </w:rPr>
      </w:pPr>
      <w:r>
        <w:rPr>
          <w:rFonts w:ascii="Arial" w:hAnsi="Arial" w:cs="Arial"/>
          <w:b/>
        </w:rPr>
        <w:t>1</w:t>
      </w:r>
      <w:r>
        <w:rPr>
          <w:rFonts w:ascii="Arial" w:hAnsi="Arial" w:cs="Arial"/>
          <w:b/>
          <w:vertAlign w:val="superscript"/>
        </w:rPr>
        <w:t>st</w:t>
      </w:r>
      <w:r>
        <w:rPr>
          <w:rFonts w:ascii="Arial" w:hAnsi="Arial" w:cs="Arial"/>
          <w:b/>
        </w:rPr>
        <w:t xml:space="preserve"> </w:t>
      </w:r>
      <w:r>
        <w:rPr>
          <w:rFonts w:ascii="Arial" w:hAnsi="Arial" w:cs="Arial"/>
          <w:b/>
        </w:rPr>
        <w:t>Semester, Academic Year 2019-2020</w:t>
      </w:r>
    </w:p>
    <w:p w14:paraId="6FE8B6FF" w14:textId="77777777" w:rsidR="004A1B51" w:rsidRDefault="004A1B51"/>
    <w:p w14:paraId="4DC13CC9" w14:textId="77777777" w:rsidR="004A1B51" w:rsidRDefault="004A1B51"/>
    <w:p w14:paraId="0945D772" w14:textId="77777777" w:rsidR="004A1B51" w:rsidRDefault="00301495">
      <w:pPr>
        <w:spacing w:line="360" w:lineRule="auto"/>
      </w:pPr>
      <w:r>
        <w:rPr>
          <w:rFonts w:eastAsia="Arial" w:cs="Arial"/>
          <w:szCs w:val="22"/>
        </w:rPr>
        <w:t xml:space="preserve">Please follow the directions for each section.  Note that in each section you will have some amount of choice in the questions you’ll be </w:t>
      </w:r>
      <w:r>
        <w:rPr>
          <w:rFonts w:eastAsia="Arial" w:cs="Arial"/>
          <w:szCs w:val="22"/>
        </w:rPr>
        <w:t>answering.  The exam is based on a 100-point scale.  Partial credit will be given for answers that are done partially well.</w:t>
      </w:r>
    </w:p>
    <w:p w14:paraId="5766DD85" w14:textId="77777777" w:rsidR="004A1B51" w:rsidRDefault="004A1B51">
      <w:pPr>
        <w:spacing w:line="360" w:lineRule="auto"/>
        <w:rPr>
          <w:rFonts w:eastAsia="Arial" w:cs="Arial"/>
          <w:szCs w:val="22"/>
        </w:rPr>
      </w:pPr>
    </w:p>
    <w:p w14:paraId="204D1E7F" w14:textId="77777777" w:rsidR="004A1B51" w:rsidRDefault="00301495">
      <w:pPr>
        <w:spacing w:line="360" w:lineRule="auto"/>
        <w:rPr>
          <w:rFonts w:eastAsia="Arial" w:cs="Arial"/>
          <w:szCs w:val="22"/>
        </w:rPr>
      </w:pPr>
      <w:r>
        <w:rPr>
          <w:rFonts w:eastAsia="Arial" w:cs="Arial"/>
          <w:b/>
          <w:bCs/>
          <w:szCs w:val="22"/>
          <w:u w:val="single"/>
        </w:rPr>
        <w:t xml:space="preserve">Programming </w:t>
      </w:r>
      <w:r>
        <w:rPr>
          <w:rFonts w:eastAsia="Arial" w:cs="Arial"/>
          <w:szCs w:val="22"/>
        </w:rPr>
        <w:t>(</w:t>
      </w:r>
      <w:r>
        <w:rPr>
          <w:rFonts w:eastAsia="Arial" w:cs="Arial"/>
          <w:szCs w:val="22"/>
        </w:rPr>
        <w:t>50</w:t>
      </w:r>
      <w:r>
        <w:rPr>
          <w:rFonts w:eastAsia="Arial" w:cs="Arial"/>
          <w:szCs w:val="22"/>
        </w:rPr>
        <w:t xml:space="preserve"> </w:t>
      </w:r>
      <w:proofErr w:type="gramStart"/>
      <w:r>
        <w:rPr>
          <w:rFonts w:eastAsia="Arial" w:cs="Arial"/>
          <w:szCs w:val="22"/>
        </w:rPr>
        <w:t>point</w:t>
      </w:r>
      <w:r>
        <w:rPr>
          <w:rFonts w:eastAsia="Arial" w:cs="Arial"/>
          <w:szCs w:val="22"/>
        </w:rPr>
        <w:t>s</w:t>
      </w:r>
      <w:r>
        <w:rPr>
          <w:rFonts w:eastAsia="Arial" w:cs="Arial"/>
          <w:szCs w:val="22"/>
        </w:rPr>
        <w:t xml:space="preserve"> )</w:t>
      </w:r>
      <w:proofErr w:type="gramEnd"/>
      <w:r>
        <w:rPr>
          <w:rFonts w:eastAsia="Arial" w:cs="Arial"/>
          <w:szCs w:val="22"/>
        </w:rPr>
        <w:t>.</w:t>
      </w:r>
    </w:p>
    <w:p w14:paraId="4997A62F" w14:textId="77777777" w:rsidR="004A1B51" w:rsidRDefault="00301495">
      <w:pPr>
        <w:pStyle w:val="ListParagraph"/>
        <w:numPr>
          <w:ilvl w:val="0"/>
          <w:numId w:val="1"/>
        </w:numPr>
        <w:spacing w:line="360" w:lineRule="auto"/>
        <w:rPr>
          <w:rFonts w:eastAsia="Arial" w:cs="Arial"/>
          <w:szCs w:val="22"/>
        </w:rPr>
      </w:pPr>
      <w:r>
        <w:rPr>
          <w:rFonts w:eastAsia="Arial" w:cs="Arial"/>
          <w:szCs w:val="22"/>
        </w:rPr>
        <w:t>Create a basic website (without JavaScript) that has the following layout below with the ff. Instructions</w:t>
      </w:r>
    </w:p>
    <w:p w14:paraId="59CF2DD1" w14:textId="77777777" w:rsidR="004A1B51" w:rsidRDefault="00301495">
      <w:pPr>
        <w:pStyle w:val="ListParagraph"/>
        <w:numPr>
          <w:ilvl w:val="1"/>
          <w:numId w:val="1"/>
        </w:numPr>
        <w:spacing w:line="360" w:lineRule="auto"/>
        <w:rPr>
          <w:rFonts w:eastAsia="Arial" w:cs="Arial"/>
          <w:szCs w:val="22"/>
        </w:rPr>
      </w:pPr>
      <w:r>
        <w:rPr>
          <w:rFonts w:eastAsia="Arial" w:cs="Arial"/>
          <w:szCs w:val="22"/>
        </w:rPr>
        <w:t xml:space="preserve">Should be posted in </w:t>
      </w:r>
      <w:proofErr w:type="spellStart"/>
      <w:r>
        <w:rPr>
          <w:rFonts w:eastAsia="Arial" w:cs="Arial"/>
          <w:szCs w:val="22"/>
        </w:rPr>
        <w:t>Github</w:t>
      </w:r>
      <w:proofErr w:type="spellEnd"/>
      <w:r>
        <w:rPr>
          <w:rFonts w:eastAsia="Arial" w:cs="Arial"/>
          <w:szCs w:val="22"/>
        </w:rPr>
        <w:t xml:space="preserve"> with the format E3PE_LASTNAME_FIRSTNAME for the project name.</w:t>
      </w:r>
    </w:p>
    <w:p w14:paraId="7C1D9578" w14:textId="77777777" w:rsidR="004A1B51" w:rsidRDefault="00301495">
      <w:pPr>
        <w:pStyle w:val="ListParagraph"/>
        <w:numPr>
          <w:ilvl w:val="1"/>
          <w:numId w:val="1"/>
        </w:numPr>
        <w:spacing w:line="360" w:lineRule="auto"/>
        <w:rPr>
          <w:rFonts w:eastAsia="Arial" w:cs="Arial"/>
          <w:szCs w:val="22"/>
        </w:rPr>
      </w:pPr>
      <w:r>
        <w:rPr>
          <w:rFonts w:eastAsia="Arial" w:cs="Arial"/>
          <w:szCs w:val="22"/>
        </w:rPr>
        <w:t>Follow layout below:</w:t>
      </w:r>
    </w:p>
    <w:p w14:paraId="15FC280A" w14:textId="77777777" w:rsidR="004A1B51" w:rsidRDefault="00301495">
      <w:pPr>
        <w:pStyle w:val="ListParagraph"/>
        <w:spacing w:line="360" w:lineRule="auto"/>
        <w:ind w:left="1080"/>
      </w:pPr>
      <w:r>
        <w:rPr>
          <w:rFonts w:eastAsia="Arial" w:cs="Arial"/>
          <w:szCs w:val="22"/>
        </w:rPr>
        <w:t xml:space="preserve"> </w:t>
      </w:r>
      <w:r>
        <w:rPr>
          <w:noProof/>
        </w:rPr>
        <w:drawing>
          <wp:inline distT="0" distB="0" distL="114300" distR="114300" wp14:anchorId="46A00869" wp14:editId="046F6DA7">
            <wp:extent cx="2962910" cy="2712720"/>
            <wp:effectExtent l="0" t="0" r="889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2962910" cy="2712720"/>
                    </a:xfrm>
                    <a:prstGeom prst="rect">
                      <a:avLst/>
                    </a:prstGeom>
                    <a:noFill/>
                    <a:ln>
                      <a:noFill/>
                    </a:ln>
                  </pic:spPr>
                </pic:pic>
              </a:graphicData>
            </a:graphic>
          </wp:inline>
        </w:drawing>
      </w:r>
    </w:p>
    <w:p w14:paraId="0598BC76" w14:textId="77777777" w:rsidR="004A1B51" w:rsidRDefault="00301495">
      <w:pPr>
        <w:pStyle w:val="ListParagraph"/>
        <w:numPr>
          <w:ilvl w:val="1"/>
          <w:numId w:val="1"/>
        </w:numPr>
        <w:spacing w:line="360" w:lineRule="auto"/>
      </w:pPr>
      <w:r>
        <w:t xml:space="preserve">Logos and pictures can be changed. </w:t>
      </w:r>
    </w:p>
    <w:p w14:paraId="4F82B084" w14:textId="77777777" w:rsidR="004A1B51" w:rsidRDefault="00301495">
      <w:pPr>
        <w:pStyle w:val="ListParagraph"/>
        <w:numPr>
          <w:ilvl w:val="1"/>
          <w:numId w:val="1"/>
        </w:numPr>
        <w:spacing w:line="360" w:lineRule="auto"/>
      </w:pPr>
      <w:r>
        <w:t>Fonts can be altered.</w:t>
      </w:r>
    </w:p>
    <w:p w14:paraId="63BA93E3" w14:textId="77777777" w:rsidR="004A1B51" w:rsidRDefault="004A1B51">
      <w:pPr>
        <w:spacing w:line="360" w:lineRule="auto"/>
        <w:rPr>
          <w:rFonts w:eastAsia="Arial" w:cs="Arial"/>
          <w:b/>
          <w:bCs/>
          <w:szCs w:val="22"/>
          <w:u w:val="single"/>
        </w:rPr>
      </w:pPr>
    </w:p>
    <w:p w14:paraId="07C866CD" w14:textId="77777777" w:rsidR="004A1B51" w:rsidRDefault="00301495">
      <w:pPr>
        <w:spacing w:line="360" w:lineRule="auto"/>
      </w:pPr>
      <w:r>
        <w:rPr>
          <w:rFonts w:eastAsia="Arial" w:cs="Arial"/>
          <w:b/>
          <w:bCs/>
          <w:szCs w:val="22"/>
          <w:u w:val="single"/>
        </w:rPr>
        <w:t>Essay</w:t>
      </w:r>
      <w:r>
        <w:rPr>
          <w:rFonts w:eastAsia="Arial" w:cs="Arial"/>
          <w:szCs w:val="22"/>
        </w:rPr>
        <w:t xml:space="preserve"> (</w:t>
      </w:r>
      <w:r>
        <w:rPr>
          <w:rFonts w:eastAsia="Arial" w:cs="Arial"/>
          <w:szCs w:val="22"/>
        </w:rPr>
        <w:t xml:space="preserve">25 </w:t>
      </w:r>
      <w:r>
        <w:rPr>
          <w:rFonts w:eastAsia="Arial" w:cs="Arial"/>
          <w:szCs w:val="22"/>
        </w:rPr>
        <w:t xml:space="preserve">points): </w:t>
      </w:r>
    </w:p>
    <w:p w14:paraId="2E1C7933" w14:textId="77777777" w:rsidR="004A1B51" w:rsidRDefault="004A1B51">
      <w:pPr>
        <w:spacing w:line="360" w:lineRule="auto"/>
        <w:rPr>
          <w:rFonts w:eastAsia="Arial" w:cs="Arial"/>
          <w:szCs w:val="22"/>
        </w:rPr>
      </w:pPr>
    </w:p>
    <w:p w14:paraId="1562723F" w14:textId="49D884A3" w:rsidR="004A1B51" w:rsidRDefault="00301495">
      <w:pPr>
        <w:pStyle w:val="ListParagraph"/>
        <w:numPr>
          <w:ilvl w:val="0"/>
          <w:numId w:val="2"/>
        </w:numPr>
        <w:spacing w:line="360" w:lineRule="auto"/>
        <w:rPr>
          <w:rFonts w:eastAsia="Arial" w:cs="Arial"/>
          <w:szCs w:val="22"/>
        </w:rPr>
      </w:pPr>
      <w:r>
        <w:rPr>
          <w:rFonts w:eastAsia="Arial" w:cs="Arial"/>
          <w:szCs w:val="22"/>
        </w:rPr>
        <w:t xml:space="preserve">How would you say that front-end development has evolved over the years? State some key difference from then (like 10 years ago) to now. </w:t>
      </w:r>
    </w:p>
    <w:p w14:paraId="2BBC2CA3" w14:textId="77777777" w:rsidR="009D69B4" w:rsidRDefault="009D69B4" w:rsidP="009D69B4">
      <w:pPr>
        <w:pStyle w:val="ListParagraph"/>
        <w:jc w:val="both"/>
        <w:rPr>
          <w:rFonts w:ascii="Times New Roman" w:hAnsi="Times New Roman"/>
          <w:sz w:val="24"/>
          <w:szCs w:val="24"/>
          <w:lang w:eastAsia="ja-JP"/>
        </w:rPr>
      </w:pPr>
      <w:r>
        <w:rPr>
          <w:rFonts w:ascii="Times New Roman" w:hAnsi="Times New Roman"/>
          <w:sz w:val="24"/>
          <w:szCs w:val="24"/>
        </w:rPr>
        <w:t>The front-end development has widely evolved over the years if we look back to at least year 2000, the only design that there is mostly tables and division for the front end, and the sizing of the image are mostly the same, in rare cases, they aren’t even intended on the proper sizing.</w:t>
      </w:r>
    </w:p>
    <w:p w14:paraId="6D092C93" w14:textId="77777777" w:rsidR="009D69B4" w:rsidRDefault="009D69B4" w:rsidP="009D69B4">
      <w:pPr>
        <w:pStyle w:val="ListParagraph"/>
        <w:jc w:val="both"/>
        <w:rPr>
          <w:rFonts w:ascii="Times New Roman" w:hAnsi="Times New Roman"/>
          <w:sz w:val="24"/>
          <w:szCs w:val="24"/>
        </w:rPr>
      </w:pPr>
    </w:p>
    <w:p w14:paraId="13FFE88F" w14:textId="77777777" w:rsidR="009D69B4" w:rsidRDefault="009D69B4" w:rsidP="009D69B4">
      <w:pPr>
        <w:pStyle w:val="ListParagraph"/>
        <w:jc w:val="both"/>
        <w:rPr>
          <w:rFonts w:ascii="Times New Roman" w:hAnsi="Times New Roman"/>
          <w:sz w:val="24"/>
          <w:szCs w:val="24"/>
        </w:rPr>
      </w:pPr>
      <w:r>
        <w:rPr>
          <w:rFonts w:ascii="Times New Roman" w:hAnsi="Times New Roman"/>
          <w:sz w:val="24"/>
          <w:szCs w:val="24"/>
        </w:rPr>
        <w:t xml:space="preserve">As years goes by, </w:t>
      </w:r>
      <w:proofErr w:type="spellStart"/>
      <w:r>
        <w:rPr>
          <w:rFonts w:ascii="Times New Roman" w:hAnsi="Times New Roman"/>
          <w:sz w:val="24"/>
          <w:szCs w:val="24"/>
        </w:rPr>
        <w:t>css</w:t>
      </w:r>
      <w:proofErr w:type="spellEnd"/>
      <w:r>
        <w:rPr>
          <w:rFonts w:ascii="Times New Roman" w:hAnsi="Times New Roman"/>
          <w:sz w:val="24"/>
          <w:szCs w:val="24"/>
        </w:rPr>
        <w:t xml:space="preserve"> has been created and that’s most likely one of the revolutionary within the front-end development where the </w:t>
      </w:r>
      <w:proofErr w:type="spellStart"/>
      <w:r>
        <w:rPr>
          <w:rFonts w:ascii="Times New Roman" w:hAnsi="Times New Roman"/>
          <w:sz w:val="24"/>
          <w:szCs w:val="24"/>
        </w:rPr>
        <w:t>css</w:t>
      </w:r>
      <w:proofErr w:type="spellEnd"/>
      <w:r>
        <w:rPr>
          <w:rFonts w:ascii="Times New Roman" w:hAnsi="Times New Roman"/>
          <w:sz w:val="24"/>
          <w:szCs w:val="24"/>
        </w:rPr>
        <w:t xml:space="preserve"> now has a lot more properties more than possibly before where everything is just black and white with tables and division, now </w:t>
      </w:r>
      <w:r>
        <w:rPr>
          <w:rFonts w:ascii="Times New Roman" w:hAnsi="Times New Roman"/>
          <w:sz w:val="24"/>
          <w:szCs w:val="24"/>
        </w:rPr>
        <w:lastRenderedPageBreak/>
        <w:t xml:space="preserve">with </w:t>
      </w:r>
      <w:proofErr w:type="spellStart"/>
      <w:r>
        <w:rPr>
          <w:rFonts w:ascii="Times New Roman" w:hAnsi="Times New Roman"/>
          <w:sz w:val="24"/>
          <w:szCs w:val="24"/>
        </w:rPr>
        <w:t>css</w:t>
      </w:r>
      <w:proofErr w:type="spellEnd"/>
      <w:r>
        <w:rPr>
          <w:rFonts w:ascii="Times New Roman" w:hAnsi="Times New Roman"/>
          <w:sz w:val="24"/>
          <w:szCs w:val="24"/>
        </w:rPr>
        <w:t>, you can now have more design such as padding, margins, colors, positioning, and a lot more.</w:t>
      </w:r>
    </w:p>
    <w:p w14:paraId="5B8971D1" w14:textId="77777777" w:rsidR="009D69B4" w:rsidRDefault="009D69B4" w:rsidP="009D69B4">
      <w:pPr>
        <w:pStyle w:val="ListParagraph"/>
        <w:jc w:val="both"/>
        <w:rPr>
          <w:rFonts w:ascii="Times New Roman" w:hAnsi="Times New Roman"/>
          <w:sz w:val="24"/>
          <w:szCs w:val="24"/>
        </w:rPr>
      </w:pPr>
    </w:p>
    <w:p w14:paraId="12653E34" w14:textId="7AFD4147" w:rsidR="009D69B4" w:rsidRPr="009D69B4" w:rsidRDefault="009D69B4" w:rsidP="009D69B4">
      <w:pPr>
        <w:pStyle w:val="ListParagraph"/>
        <w:jc w:val="both"/>
        <w:rPr>
          <w:rFonts w:ascii="Times New Roman" w:hAnsi="Times New Roman"/>
          <w:sz w:val="24"/>
          <w:szCs w:val="24"/>
        </w:rPr>
      </w:pPr>
      <w:r>
        <w:rPr>
          <w:rFonts w:ascii="Times New Roman" w:hAnsi="Times New Roman"/>
          <w:sz w:val="24"/>
          <w:szCs w:val="24"/>
        </w:rPr>
        <w:t>With recent years, the comparison is again tremendous, with the things like SVG to make things simple but intuitive/responsive, and now there’s a ruling for web design to make it really good like minimalist design, and a lot more different kind of design standards that the developers usually try to follow. Now we also have responsive UIs that really makes the appeal for the front-end, and nowadays, front-end is as important as the back-end now as its now literally half of a whole, without it, the website won’t sell, or its boring in a sense.</w:t>
      </w:r>
    </w:p>
    <w:p w14:paraId="719D7E58" w14:textId="77777777" w:rsidR="009D69B4" w:rsidRDefault="009D69B4" w:rsidP="009D69B4">
      <w:pPr>
        <w:pStyle w:val="ListParagraph"/>
        <w:spacing w:line="360" w:lineRule="auto"/>
        <w:rPr>
          <w:rFonts w:eastAsia="Arial" w:cs="Arial"/>
          <w:szCs w:val="22"/>
        </w:rPr>
      </w:pPr>
    </w:p>
    <w:p w14:paraId="7CC590C2" w14:textId="77777777" w:rsidR="004A1B51" w:rsidRDefault="00301495">
      <w:pPr>
        <w:pStyle w:val="ListParagraph"/>
        <w:numPr>
          <w:ilvl w:val="0"/>
          <w:numId w:val="2"/>
        </w:numPr>
        <w:spacing w:line="360" w:lineRule="auto"/>
        <w:rPr>
          <w:rFonts w:eastAsia="Arial" w:cs="Arial"/>
          <w:szCs w:val="22"/>
        </w:rPr>
      </w:pPr>
      <w:r>
        <w:rPr>
          <w:rFonts w:eastAsia="Arial" w:cs="Arial"/>
          <w:szCs w:val="22"/>
        </w:rPr>
        <w:t>Provide a code snippet that shows CSS precedence between element selectors, class selectors and inline styling.</w:t>
      </w:r>
    </w:p>
    <w:p w14:paraId="415C287D" w14:textId="77777777" w:rsidR="009D69B4" w:rsidRDefault="009D69B4" w:rsidP="009D69B4">
      <w:pPr>
        <w:pStyle w:val="ListParagraph"/>
        <w:rPr>
          <w:rFonts w:ascii="Times New Roman" w:hAnsi="Times New Roman"/>
          <w:b/>
          <w:bCs/>
          <w:sz w:val="24"/>
          <w:szCs w:val="24"/>
          <w:lang w:eastAsia="ja-JP"/>
        </w:rPr>
      </w:pPr>
      <w:r>
        <w:rPr>
          <w:rFonts w:ascii="Times New Roman" w:hAnsi="Times New Roman"/>
          <w:b/>
          <w:bCs/>
          <w:sz w:val="24"/>
          <w:szCs w:val="24"/>
        </w:rPr>
        <w:t>Inline CSS</w:t>
      </w:r>
    </w:p>
    <w:p w14:paraId="078A099F"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&lt;body style="background-color: green;"&gt;</w:t>
      </w:r>
    </w:p>
    <w:p w14:paraId="559FD3CE"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&lt;/body&gt;</w:t>
      </w:r>
    </w:p>
    <w:p w14:paraId="6F8D64C4" w14:textId="77777777" w:rsidR="009D69B4" w:rsidRDefault="009D69B4" w:rsidP="009D69B4">
      <w:pPr>
        <w:pStyle w:val="ListParagraph"/>
        <w:rPr>
          <w:rFonts w:ascii="Times New Roman" w:hAnsi="Times New Roman"/>
          <w:sz w:val="24"/>
          <w:szCs w:val="24"/>
        </w:rPr>
      </w:pPr>
    </w:p>
    <w:p w14:paraId="1E5FB8BA" w14:textId="77777777" w:rsidR="009D69B4" w:rsidRDefault="009D69B4" w:rsidP="009D69B4">
      <w:pPr>
        <w:pStyle w:val="ListParagraph"/>
        <w:rPr>
          <w:rFonts w:ascii="Times New Roman" w:hAnsi="Times New Roman"/>
          <w:sz w:val="24"/>
          <w:szCs w:val="24"/>
        </w:rPr>
      </w:pPr>
    </w:p>
    <w:p w14:paraId="593E856B" w14:textId="77777777" w:rsidR="009D69B4" w:rsidRDefault="009D69B4" w:rsidP="009D69B4">
      <w:pPr>
        <w:pStyle w:val="ListParagraph"/>
        <w:rPr>
          <w:rFonts w:ascii="Times New Roman" w:hAnsi="Times New Roman"/>
          <w:b/>
          <w:bCs/>
          <w:sz w:val="24"/>
          <w:szCs w:val="24"/>
        </w:rPr>
      </w:pPr>
      <w:r>
        <w:rPr>
          <w:rFonts w:ascii="Times New Roman" w:hAnsi="Times New Roman"/>
          <w:b/>
          <w:bCs/>
          <w:sz w:val="24"/>
          <w:szCs w:val="24"/>
        </w:rPr>
        <w:t>Internal CSS</w:t>
      </w:r>
    </w:p>
    <w:p w14:paraId="4E914F82"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&lt;head&gt;</w:t>
      </w:r>
    </w:p>
    <w:p w14:paraId="37A40ECF"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ab/>
        <w:t>&lt;style&gt;</w:t>
      </w:r>
    </w:p>
    <w:p w14:paraId="2BD8FA36"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body {</w:t>
      </w:r>
    </w:p>
    <w:p w14:paraId="3E03A962"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background-color: blue;</w:t>
      </w:r>
    </w:p>
    <w:p w14:paraId="2D85DE2F"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03A972CA"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ab/>
        <w:t>&lt;/style&gt;</w:t>
      </w:r>
    </w:p>
    <w:p w14:paraId="16A56E53"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&lt;/head&gt;</w:t>
      </w:r>
    </w:p>
    <w:p w14:paraId="63862FCE" w14:textId="77777777" w:rsidR="009D69B4" w:rsidRDefault="009D69B4" w:rsidP="009D69B4">
      <w:pPr>
        <w:pStyle w:val="ListParagraph"/>
        <w:rPr>
          <w:rFonts w:ascii="Times New Roman" w:hAnsi="Times New Roman"/>
          <w:sz w:val="24"/>
          <w:szCs w:val="24"/>
        </w:rPr>
      </w:pPr>
    </w:p>
    <w:p w14:paraId="2DE4E0E2" w14:textId="77777777" w:rsidR="009D69B4" w:rsidRDefault="009D69B4" w:rsidP="009D69B4">
      <w:pPr>
        <w:pStyle w:val="ListParagraph"/>
        <w:rPr>
          <w:rFonts w:ascii="Times New Roman" w:hAnsi="Times New Roman"/>
          <w:sz w:val="24"/>
          <w:szCs w:val="24"/>
        </w:rPr>
      </w:pPr>
    </w:p>
    <w:p w14:paraId="4093F8EC" w14:textId="77777777" w:rsidR="009D69B4" w:rsidRDefault="009D69B4" w:rsidP="009D69B4">
      <w:pPr>
        <w:pStyle w:val="ListParagraph"/>
        <w:rPr>
          <w:rFonts w:ascii="Times New Roman" w:hAnsi="Times New Roman"/>
          <w:b/>
          <w:bCs/>
          <w:sz w:val="24"/>
          <w:szCs w:val="24"/>
        </w:rPr>
      </w:pPr>
      <w:r>
        <w:rPr>
          <w:rFonts w:ascii="Times New Roman" w:hAnsi="Times New Roman"/>
          <w:b/>
          <w:bCs/>
          <w:sz w:val="24"/>
          <w:szCs w:val="24"/>
        </w:rPr>
        <w:t>External CSS ID or class</w:t>
      </w:r>
    </w:p>
    <w:p w14:paraId="07C13FC4" w14:textId="77777777" w:rsidR="009D69B4" w:rsidRDefault="009D69B4" w:rsidP="009D69B4">
      <w:pPr>
        <w:pStyle w:val="ListParagraph"/>
        <w:rPr>
          <w:rFonts w:ascii="Times New Roman" w:hAnsi="Times New Roman"/>
          <w:sz w:val="24"/>
          <w:szCs w:val="24"/>
        </w:rPr>
      </w:pPr>
    </w:p>
    <w:p w14:paraId="1BB8075D" w14:textId="77777777" w:rsidR="009D69B4" w:rsidRDefault="009D69B4" w:rsidP="009D69B4">
      <w:pPr>
        <w:pStyle w:val="ListParagraph"/>
        <w:rPr>
          <w:rFonts w:ascii="Times New Roman" w:hAnsi="Times New Roman"/>
          <w:sz w:val="24"/>
          <w:szCs w:val="24"/>
        </w:rPr>
      </w:pPr>
      <w:proofErr w:type="gramStart"/>
      <w:r>
        <w:rPr>
          <w:rFonts w:ascii="Times New Roman" w:hAnsi="Times New Roman"/>
          <w:sz w:val="24"/>
          <w:szCs w:val="24"/>
        </w:rPr>
        <w:t>.</w:t>
      </w:r>
      <w:proofErr w:type="spellStart"/>
      <w:r>
        <w:rPr>
          <w:rFonts w:ascii="Times New Roman" w:hAnsi="Times New Roman"/>
          <w:sz w:val="24"/>
          <w:szCs w:val="24"/>
        </w:rPr>
        <w:t>className</w:t>
      </w:r>
      <w:proofErr w:type="spellEnd"/>
      <w:proofErr w:type="gramEnd"/>
      <w:r>
        <w:rPr>
          <w:rFonts w:ascii="Times New Roman" w:hAnsi="Times New Roman"/>
          <w:sz w:val="24"/>
          <w:szCs w:val="24"/>
        </w:rPr>
        <w:t xml:space="preserve"> {</w:t>
      </w:r>
    </w:p>
    <w:p w14:paraId="7DFF475C"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 xml:space="preserve">  color: #333;</w:t>
      </w:r>
    </w:p>
    <w:p w14:paraId="456186B0"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w:t>
      </w:r>
    </w:p>
    <w:p w14:paraId="4978E7ED" w14:textId="77777777" w:rsidR="009D69B4" w:rsidRDefault="009D69B4" w:rsidP="009D69B4">
      <w:pPr>
        <w:pStyle w:val="ListParagraph"/>
        <w:rPr>
          <w:rFonts w:ascii="Times New Roman" w:hAnsi="Times New Roman"/>
          <w:sz w:val="24"/>
          <w:szCs w:val="24"/>
        </w:rPr>
      </w:pPr>
    </w:p>
    <w:p w14:paraId="3E664EB5"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idName</w:t>
      </w:r>
      <w:proofErr w:type="spellEnd"/>
      <w:r>
        <w:rPr>
          <w:rFonts w:ascii="Times New Roman" w:hAnsi="Times New Roman"/>
          <w:sz w:val="24"/>
          <w:szCs w:val="24"/>
        </w:rPr>
        <w:t xml:space="preserve"> {</w:t>
      </w:r>
    </w:p>
    <w:p w14:paraId="75E646E6"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 xml:space="preserve">  font-size: 15px;</w:t>
      </w:r>
    </w:p>
    <w:p w14:paraId="1E3ADAE5"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w:t>
      </w:r>
    </w:p>
    <w:p w14:paraId="52EC480D" w14:textId="77777777" w:rsidR="009D69B4" w:rsidRDefault="009D69B4" w:rsidP="009D69B4">
      <w:pPr>
        <w:pStyle w:val="ListParagraph"/>
        <w:rPr>
          <w:rFonts w:ascii="Times New Roman" w:hAnsi="Times New Roman"/>
          <w:sz w:val="24"/>
          <w:szCs w:val="24"/>
        </w:rPr>
      </w:pPr>
    </w:p>
    <w:p w14:paraId="4D94F1CA" w14:textId="77777777" w:rsidR="009D69B4" w:rsidRDefault="009D69B4" w:rsidP="009D69B4">
      <w:pPr>
        <w:pStyle w:val="ListParagraph"/>
        <w:rPr>
          <w:rFonts w:ascii="Times New Roman" w:hAnsi="Times New Roman"/>
          <w:sz w:val="24"/>
          <w:szCs w:val="24"/>
        </w:rPr>
      </w:pPr>
    </w:p>
    <w:p w14:paraId="660CAEC4" w14:textId="77777777" w:rsidR="009D69B4" w:rsidRDefault="009D69B4" w:rsidP="009D69B4">
      <w:pPr>
        <w:pStyle w:val="ListParagraph"/>
        <w:rPr>
          <w:rFonts w:ascii="Times New Roman" w:hAnsi="Times New Roman"/>
          <w:b/>
          <w:bCs/>
          <w:sz w:val="24"/>
          <w:szCs w:val="24"/>
        </w:rPr>
      </w:pPr>
      <w:r>
        <w:rPr>
          <w:rFonts w:ascii="Times New Roman" w:hAnsi="Times New Roman"/>
          <w:b/>
          <w:bCs/>
          <w:sz w:val="24"/>
          <w:szCs w:val="24"/>
        </w:rPr>
        <w:t>External CSS tag selectors</w:t>
      </w:r>
    </w:p>
    <w:p w14:paraId="0F9993FC"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body {</w:t>
      </w:r>
    </w:p>
    <w:p w14:paraId="11CEEAEA"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 xml:space="preserve">  background-color: red;</w:t>
      </w:r>
    </w:p>
    <w:p w14:paraId="4A16C79B"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w:t>
      </w:r>
    </w:p>
    <w:p w14:paraId="66F472C7" w14:textId="77777777" w:rsidR="009D69B4" w:rsidRDefault="009D69B4" w:rsidP="009D69B4">
      <w:pPr>
        <w:pStyle w:val="ListParagraph"/>
        <w:rPr>
          <w:rFonts w:ascii="Times New Roman" w:hAnsi="Times New Roman"/>
          <w:sz w:val="24"/>
          <w:szCs w:val="24"/>
        </w:rPr>
      </w:pPr>
    </w:p>
    <w:p w14:paraId="4AE42498"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h1 {</w:t>
      </w:r>
    </w:p>
    <w:p w14:paraId="2D5CAF11"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 xml:space="preserve">  color: #222;</w:t>
      </w:r>
    </w:p>
    <w:p w14:paraId="57B4DC77" w14:textId="77777777" w:rsidR="009D69B4" w:rsidRDefault="009D69B4" w:rsidP="009D69B4">
      <w:pPr>
        <w:pStyle w:val="ListParagraph"/>
        <w:rPr>
          <w:rFonts w:ascii="Times New Roman" w:hAnsi="Times New Roman"/>
          <w:sz w:val="24"/>
          <w:szCs w:val="24"/>
        </w:rPr>
      </w:pPr>
      <w:r>
        <w:rPr>
          <w:rFonts w:ascii="Times New Roman" w:hAnsi="Times New Roman"/>
          <w:sz w:val="24"/>
          <w:szCs w:val="24"/>
        </w:rPr>
        <w:t>}</w:t>
      </w:r>
    </w:p>
    <w:p w14:paraId="424F5352" w14:textId="77777777" w:rsidR="004A1B51" w:rsidRDefault="004A1B51">
      <w:pPr>
        <w:pStyle w:val="ListParagraph"/>
        <w:spacing w:line="360" w:lineRule="auto"/>
        <w:ind w:left="360"/>
        <w:rPr>
          <w:rFonts w:eastAsia="Arial" w:cs="Arial"/>
          <w:szCs w:val="22"/>
        </w:rPr>
      </w:pPr>
    </w:p>
    <w:p w14:paraId="783C398B" w14:textId="77777777" w:rsidR="004A1B51" w:rsidRDefault="004A1B51"/>
    <w:p w14:paraId="397871A6" w14:textId="77777777" w:rsidR="004A1B51" w:rsidRDefault="004A1B51"/>
    <w:p w14:paraId="5CACB35C" w14:textId="77777777" w:rsidR="004A1B51" w:rsidRDefault="004A1B51"/>
    <w:p w14:paraId="6869CA41" w14:textId="77777777" w:rsidR="004A1B51" w:rsidRDefault="004A1B51"/>
    <w:p w14:paraId="3D8106CA" w14:textId="77777777" w:rsidR="004A1B51" w:rsidRDefault="004A1B51"/>
    <w:p w14:paraId="19EE51CC" w14:textId="77777777" w:rsidR="004A1B51" w:rsidRDefault="004A1B51"/>
    <w:p w14:paraId="66C4AD7D" w14:textId="77777777" w:rsidR="004A1B51" w:rsidRDefault="004A1B51"/>
    <w:p w14:paraId="22407EF6" w14:textId="77777777" w:rsidR="004A1B51" w:rsidRDefault="004A1B51"/>
    <w:p w14:paraId="1F536216" w14:textId="77777777" w:rsidR="004A1B51" w:rsidRDefault="004A1B51"/>
    <w:p w14:paraId="5CE69ABE" w14:textId="77777777" w:rsidR="004A1B51" w:rsidRDefault="004A1B51"/>
    <w:p w14:paraId="15CB4012" w14:textId="77777777" w:rsidR="004A1B51" w:rsidRDefault="004A1B51"/>
    <w:p w14:paraId="3165AC3C" w14:textId="77777777" w:rsidR="004A1B51" w:rsidRDefault="004A1B51"/>
    <w:p w14:paraId="248D4E65" w14:textId="77777777" w:rsidR="004A1B51" w:rsidRDefault="004A1B51"/>
    <w:p w14:paraId="5C052EF0" w14:textId="77777777" w:rsidR="004A1B51" w:rsidRDefault="004A1B51"/>
    <w:p w14:paraId="4DE69A82" w14:textId="77777777" w:rsidR="004A1B51" w:rsidRDefault="004A1B51"/>
    <w:p w14:paraId="4197185A" w14:textId="74F9DB6C" w:rsidR="004A1B51" w:rsidRDefault="004A1B51"/>
    <w:p w14:paraId="3063AF61" w14:textId="77777777" w:rsidR="009D69B4" w:rsidRDefault="009D69B4">
      <w:bookmarkStart w:id="0" w:name="_GoBack"/>
      <w:bookmarkEnd w:id="0"/>
    </w:p>
    <w:p w14:paraId="5C8E0E3C" w14:textId="77777777" w:rsidR="004A1B51" w:rsidRDefault="004A1B51"/>
    <w:p w14:paraId="50C4EFF5" w14:textId="77777777" w:rsidR="004A1B51" w:rsidRDefault="004A1B51"/>
    <w:p w14:paraId="2E3673E1" w14:textId="77777777" w:rsidR="004A1B51" w:rsidRDefault="004A1B51"/>
    <w:p w14:paraId="7A084B76" w14:textId="77777777" w:rsidR="004A1B51" w:rsidRDefault="004A1B51"/>
    <w:p w14:paraId="2B43EE12" w14:textId="77777777" w:rsidR="004A1B51" w:rsidRDefault="004A1B51"/>
    <w:p w14:paraId="6810FA49" w14:textId="77777777" w:rsidR="004A1B51" w:rsidRDefault="004A1B51"/>
    <w:p w14:paraId="6E5EA2E0" w14:textId="77777777" w:rsidR="004A1B51" w:rsidRDefault="004A1B51"/>
    <w:p w14:paraId="3F9B5BD8" w14:textId="77777777" w:rsidR="004A1B51" w:rsidRDefault="004A1B51"/>
    <w:p w14:paraId="461F39AC" w14:textId="77777777" w:rsidR="004A1B51" w:rsidRDefault="004A1B51"/>
    <w:p w14:paraId="36F44AE9" w14:textId="77777777" w:rsidR="004A1B51" w:rsidRDefault="004A1B51"/>
    <w:p w14:paraId="54EA94CD" w14:textId="77777777" w:rsidR="004A1B51" w:rsidRDefault="004A1B51"/>
    <w:p w14:paraId="465B533D" w14:textId="77777777" w:rsidR="004A1B51" w:rsidRDefault="004A1B51"/>
    <w:p w14:paraId="3895320A" w14:textId="77777777" w:rsidR="004A1B51" w:rsidRDefault="004A1B51"/>
    <w:p w14:paraId="4EAD6C2B" w14:textId="77777777" w:rsidR="004A1B51" w:rsidRDefault="004A1B51"/>
    <w:p w14:paraId="6E1B92D9" w14:textId="77777777" w:rsidR="004A1B51" w:rsidRDefault="004A1B51"/>
    <w:p w14:paraId="32DD77E2" w14:textId="77777777" w:rsidR="004A1B51" w:rsidRDefault="004A1B51"/>
    <w:p w14:paraId="754CE60D" w14:textId="77777777" w:rsidR="004A1B51" w:rsidRDefault="004A1B51"/>
    <w:p w14:paraId="22226F78" w14:textId="77777777" w:rsidR="004A1B51" w:rsidRDefault="004A1B51"/>
    <w:tbl>
      <w:tblPr>
        <w:tblW w:w="9270" w:type="dxa"/>
        <w:tblInd w:w="-72" w:type="dxa"/>
        <w:tblLayout w:type="fixed"/>
        <w:tblLook w:val="04A0" w:firstRow="1" w:lastRow="0" w:firstColumn="1" w:lastColumn="0" w:noHBand="0" w:noVBand="1"/>
      </w:tblPr>
      <w:tblGrid>
        <w:gridCol w:w="2880"/>
        <w:gridCol w:w="2970"/>
        <w:gridCol w:w="3420"/>
      </w:tblGrid>
      <w:tr w:rsidR="004A1B51" w14:paraId="0799553F" w14:textId="77777777">
        <w:trPr>
          <w:cantSplit/>
          <w:trHeight w:val="494"/>
        </w:trPr>
        <w:tc>
          <w:tcPr>
            <w:tcW w:w="2880" w:type="dxa"/>
            <w:tcBorders>
              <w:top w:val="single" w:sz="4" w:space="0" w:color="000000"/>
              <w:left w:val="single" w:sz="4" w:space="0" w:color="000000"/>
              <w:bottom w:val="single" w:sz="4" w:space="0" w:color="000000"/>
              <w:right w:val="single" w:sz="4" w:space="0" w:color="000000"/>
            </w:tcBorders>
          </w:tcPr>
          <w:p w14:paraId="1E1B140E" w14:textId="77777777" w:rsidR="004A1B51" w:rsidRDefault="00301495">
            <w:pPr>
              <w:pStyle w:val="Header"/>
              <w:widowControl w:val="0"/>
              <w:rPr>
                <w:sz w:val="18"/>
                <w:szCs w:val="18"/>
              </w:rPr>
            </w:pPr>
            <w:r>
              <w:rPr>
                <w:sz w:val="18"/>
                <w:szCs w:val="18"/>
              </w:rPr>
              <w:t>Prepared By:</w:t>
            </w:r>
          </w:p>
          <w:p w14:paraId="0FDD1F2D" w14:textId="77777777" w:rsidR="004A1B51" w:rsidRDefault="004A1B51">
            <w:pPr>
              <w:pStyle w:val="Header"/>
              <w:widowControl w:val="0"/>
              <w:rPr>
                <w:sz w:val="18"/>
              </w:rPr>
            </w:pPr>
          </w:p>
          <w:p w14:paraId="3101BCC4" w14:textId="77777777" w:rsidR="004A1B51" w:rsidRDefault="004A1B51">
            <w:pPr>
              <w:pStyle w:val="Header"/>
              <w:widowControl w:val="0"/>
              <w:rPr>
                <w:sz w:val="18"/>
              </w:rPr>
            </w:pPr>
          </w:p>
          <w:p w14:paraId="2AB3869E" w14:textId="77777777" w:rsidR="004A1B51" w:rsidRDefault="00301495">
            <w:pPr>
              <w:pStyle w:val="Header"/>
              <w:widowControl w:val="0"/>
              <w:rPr>
                <w:sz w:val="18"/>
                <w:szCs w:val="18"/>
              </w:rPr>
            </w:pPr>
            <w:r>
              <w:rPr>
                <w:sz w:val="18"/>
                <w:szCs w:val="18"/>
              </w:rPr>
              <w:t>NINO FRANCISCO ALAMO</w:t>
            </w:r>
          </w:p>
          <w:p w14:paraId="444025F4" w14:textId="77777777" w:rsidR="004A1B51" w:rsidRDefault="00301495">
            <w:pPr>
              <w:pStyle w:val="Header"/>
              <w:widowControl w:val="0"/>
              <w:rPr>
                <w:sz w:val="20"/>
              </w:rPr>
            </w:pPr>
            <w:r>
              <w:rPr>
                <w:sz w:val="14"/>
                <w:szCs w:val="14"/>
              </w:rPr>
              <w:t>Professor /Instructor</w:t>
            </w:r>
          </w:p>
        </w:tc>
        <w:tc>
          <w:tcPr>
            <w:tcW w:w="2970" w:type="dxa"/>
            <w:tcBorders>
              <w:top w:val="single" w:sz="4" w:space="0" w:color="000000"/>
              <w:left w:val="single" w:sz="4" w:space="0" w:color="000000"/>
              <w:bottom w:val="single" w:sz="4" w:space="0" w:color="000000"/>
              <w:right w:val="single" w:sz="4" w:space="0" w:color="000000"/>
            </w:tcBorders>
          </w:tcPr>
          <w:p w14:paraId="6BFCD136" w14:textId="77777777" w:rsidR="004A1B51" w:rsidRDefault="00301495">
            <w:pPr>
              <w:pStyle w:val="Header"/>
              <w:widowControl w:val="0"/>
              <w:rPr>
                <w:sz w:val="18"/>
                <w:szCs w:val="18"/>
              </w:rPr>
            </w:pPr>
            <w:r>
              <w:rPr>
                <w:sz w:val="18"/>
                <w:szCs w:val="18"/>
              </w:rPr>
              <w:t>Reviewed By:</w:t>
            </w:r>
          </w:p>
          <w:p w14:paraId="5CF30112" w14:textId="77777777" w:rsidR="004A1B51" w:rsidRDefault="004A1B51">
            <w:pPr>
              <w:pStyle w:val="Header"/>
              <w:widowControl w:val="0"/>
              <w:jc w:val="center"/>
              <w:rPr>
                <w:sz w:val="18"/>
              </w:rPr>
            </w:pPr>
          </w:p>
          <w:p w14:paraId="717D0480" w14:textId="77777777" w:rsidR="004A1B51" w:rsidRDefault="004A1B51">
            <w:pPr>
              <w:pStyle w:val="Header"/>
              <w:widowControl w:val="0"/>
              <w:jc w:val="center"/>
              <w:rPr>
                <w:sz w:val="18"/>
              </w:rPr>
            </w:pPr>
          </w:p>
          <w:p w14:paraId="64229118" w14:textId="77777777" w:rsidR="004A1B51" w:rsidRDefault="00301495">
            <w:pPr>
              <w:pStyle w:val="Header"/>
              <w:widowControl w:val="0"/>
              <w:rPr>
                <w:sz w:val="18"/>
                <w:szCs w:val="18"/>
              </w:rPr>
            </w:pPr>
            <w:r>
              <w:rPr>
                <w:sz w:val="18"/>
                <w:szCs w:val="18"/>
              </w:rPr>
              <w:t>REGIE ELLANA</w:t>
            </w:r>
          </w:p>
          <w:p w14:paraId="1D252375" w14:textId="77777777" w:rsidR="004A1B51" w:rsidRDefault="00301495">
            <w:pPr>
              <w:pStyle w:val="Header"/>
              <w:widowControl w:val="0"/>
              <w:rPr>
                <w:sz w:val="20"/>
              </w:rPr>
            </w:pPr>
            <w:r>
              <w:rPr>
                <w:sz w:val="14"/>
                <w:szCs w:val="14"/>
              </w:rPr>
              <w:t>CCS Dean</w:t>
            </w:r>
          </w:p>
        </w:tc>
        <w:tc>
          <w:tcPr>
            <w:tcW w:w="3420" w:type="dxa"/>
            <w:tcBorders>
              <w:top w:val="single" w:sz="4" w:space="0" w:color="000000"/>
              <w:left w:val="single" w:sz="4" w:space="0" w:color="000000"/>
              <w:bottom w:val="single" w:sz="4" w:space="0" w:color="000000"/>
              <w:right w:val="single" w:sz="4" w:space="0" w:color="000000"/>
            </w:tcBorders>
          </w:tcPr>
          <w:p w14:paraId="34CDFBE6" w14:textId="77777777" w:rsidR="004A1B51" w:rsidRDefault="00301495">
            <w:pPr>
              <w:pStyle w:val="Header"/>
              <w:widowControl w:val="0"/>
              <w:rPr>
                <w:sz w:val="18"/>
                <w:szCs w:val="18"/>
              </w:rPr>
            </w:pPr>
            <w:r>
              <w:rPr>
                <w:sz w:val="18"/>
                <w:szCs w:val="18"/>
              </w:rPr>
              <w:t>Approved By:</w:t>
            </w:r>
          </w:p>
          <w:p w14:paraId="5D456977" w14:textId="77777777" w:rsidR="004A1B51" w:rsidRDefault="004A1B51">
            <w:pPr>
              <w:pStyle w:val="Header"/>
              <w:widowControl w:val="0"/>
              <w:rPr>
                <w:sz w:val="18"/>
              </w:rPr>
            </w:pPr>
          </w:p>
          <w:p w14:paraId="4AEBDBF0" w14:textId="77777777" w:rsidR="004A1B51" w:rsidRDefault="004A1B51">
            <w:pPr>
              <w:pStyle w:val="Header"/>
              <w:widowControl w:val="0"/>
              <w:rPr>
                <w:sz w:val="18"/>
              </w:rPr>
            </w:pPr>
          </w:p>
          <w:p w14:paraId="55615AA1" w14:textId="77777777" w:rsidR="004A1B51" w:rsidRDefault="00301495">
            <w:pPr>
              <w:pStyle w:val="Header"/>
              <w:widowControl w:val="0"/>
              <w:rPr>
                <w:sz w:val="18"/>
                <w:szCs w:val="18"/>
              </w:rPr>
            </w:pPr>
            <w:r>
              <w:rPr>
                <w:sz w:val="18"/>
                <w:szCs w:val="18"/>
              </w:rPr>
              <w:t>DR. LEAH DIGO</w:t>
            </w:r>
          </w:p>
          <w:p w14:paraId="12DEC788" w14:textId="77777777" w:rsidR="004A1B51" w:rsidRDefault="00301495">
            <w:pPr>
              <w:pStyle w:val="Header"/>
              <w:widowControl w:val="0"/>
              <w:rPr>
                <w:sz w:val="14"/>
                <w:szCs w:val="14"/>
              </w:rPr>
            </w:pPr>
            <w:r>
              <w:rPr>
                <w:sz w:val="14"/>
                <w:szCs w:val="14"/>
              </w:rPr>
              <w:t>VP for Academic Affairs</w:t>
            </w:r>
          </w:p>
        </w:tc>
      </w:tr>
    </w:tbl>
    <w:tbl>
      <w:tblPr>
        <w:tblStyle w:val="TableGrid"/>
        <w:tblW w:w="2316" w:type="dxa"/>
        <w:tblInd w:w="7057" w:type="dxa"/>
        <w:tblLayout w:type="fixed"/>
        <w:tblLook w:val="04A0" w:firstRow="1" w:lastRow="0" w:firstColumn="1" w:lastColumn="0" w:noHBand="0" w:noVBand="1"/>
      </w:tblPr>
      <w:tblGrid>
        <w:gridCol w:w="2316"/>
      </w:tblGrid>
      <w:tr w:rsidR="004A1B51" w14:paraId="5199F2D8" w14:textId="77777777">
        <w:trPr>
          <w:trHeight w:val="216"/>
        </w:trPr>
        <w:tc>
          <w:tcPr>
            <w:tcW w:w="2316" w:type="dxa"/>
            <w:vAlign w:val="center"/>
          </w:tcPr>
          <w:p w14:paraId="20680524" w14:textId="77777777" w:rsidR="004A1B51" w:rsidRDefault="00301495">
            <w:pPr>
              <w:widowControl w:val="0"/>
              <w:jc w:val="center"/>
              <w:rPr>
                <w:b/>
                <w:sz w:val="18"/>
              </w:rPr>
            </w:pPr>
            <w:r>
              <w:rPr>
                <w:b/>
                <w:sz w:val="18"/>
              </w:rPr>
              <w:t>LOA-OAA-TOS-028</w:t>
            </w:r>
          </w:p>
        </w:tc>
      </w:tr>
      <w:tr w:rsidR="004A1B51" w14:paraId="7A280DCE" w14:textId="77777777">
        <w:trPr>
          <w:trHeight w:val="216"/>
        </w:trPr>
        <w:tc>
          <w:tcPr>
            <w:tcW w:w="2316" w:type="dxa"/>
            <w:vAlign w:val="center"/>
          </w:tcPr>
          <w:p w14:paraId="1A062E39" w14:textId="77777777" w:rsidR="004A1B51" w:rsidRDefault="00301495">
            <w:pPr>
              <w:widowControl w:val="0"/>
              <w:jc w:val="center"/>
              <w:rPr>
                <w:b/>
                <w:sz w:val="18"/>
              </w:rPr>
            </w:pPr>
            <w:r>
              <w:rPr>
                <w:b/>
                <w:sz w:val="18"/>
              </w:rPr>
              <w:t>10-02-2020 | REV. 00</w:t>
            </w:r>
          </w:p>
        </w:tc>
      </w:tr>
    </w:tbl>
    <w:p w14:paraId="6DA69484" w14:textId="77777777" w:rsidR="004A1B51" w:rsidRDefault="004A1B51"/>
    <w:tbl>
      <w:tblPr>
        <w:tblStyle w:val="TableGrid"/>
        <w:tblW w:w="9270" w:type="dxa"/>
        <w:tblInd w:w="-72" w:type="dxa"/>
        <w:tblLayout w:type="fixed"/>
        <w:tblLook w:val="04A0" w:firstRow="1" w:lastRow="0" w:firstColumn="1" w:lastColumn="0" w:noHBand="0" w:noVBand="1"/>
      </w:tblPr>
      <w:tblGrid>
        <w:gridCol w:w="1438"/>
        <w:gridCol w:w="7832"/>
      </w:tblGrid>
      <w:tr w:rsidR="004A1B51" w14:paraId="4E742A23" w14:textId="77777777">
        <w:trPr>
          <w:trHeight w:val="315"/>
        </w:trPr>
        <w:tc>
          <w:tcPr>
            <w:tcW w:w="1438" w:type="dxa"/>
            <w:tcBorders>
              <w:top w:val="nil"/>
              <w:left w:val="nil"/>
              <w:bottom w:val="nil"/>
              <w:right w:val="nil"/>
            </w:tcBorders>
            <w:vAlign w:val="center"/>
          </w:tcPr>
          <w:p w14:paraId="2A9C6F62" w14:textId="77777777" w:rsidR="004A1B51" w:rsidRDefault="00301495">
            <w:pPr>
              <w:widowControl w:val="0"/>
              <w:rPr>
                <w:b/>
              </w:rPr>
            </w:pPr>
            <w:r>
              <w:rPr>
                <w:b/>
                <w:sz w:val="20"/>
              </w:rPr>
              <w:t>CODE</w:t>
            </w:r>
          </w:p>
        </w:tc>
        <w:tc>
          <w:tcPr>
            <w:tcW w:w="7831" w:type="dxa"/>
            <w:tcBorders>
              <w:top w:val="nil"/>
              <w:left w:val="nil"/>
              <w:right w:val="nil"/>
            </w:tcBorders>
            <w:vAlign w:val="center"/>
          </w:tcPr>
          <w:p w14:paraId="4E69DDF0" w14:textId="77777777" w:rsidR="004A1B51" w:rsidRDefault="00301495">
            <w:pPr>
              <w:widowControl w:val="0"/>
              <w:rPr>
                <w:b/>
              </w:rPr>
            </w:pPr>
            <w:r>
              <w:rPr>
                <w:b/>
                <w:sz w:val="20"/>
              </w:rPr>
              <w:t>ELEC323</w:t>
            </w:r>
          </w:p>
        </w:tc>
      </w:tr>
      <w:tr w:rsidR="004A1B51" w14:paraId="1FA39155" w14:textId="77777777">
        <w:trPr>
          <w:trHeight w:val="315"/>
        </w:trPr>
        <w:tc>
          <w:tcPr>
            <w:tcW w:w="1438" w:type="dxa"/>
            <w:tcBorders>
              <w:top w:val="nil"/>
              <w:left w:val="nil"/>
              <w:bottom w:val="nil"/>
              <w:right w:val="nil"/>
            </w:tcBorders>
            <w:vAlign w:val="center"/>
          </w:tcPr>
          <w:p w14:paraId="59815469" w14:textId="77777777" w:rsidR="004A1B51" w:rsidRDefault="00301495">
            <w:pPr>
              <w:widowControl w:val="0"/>
              <w:rPr>
                <w:b/>
              </w:rPr>
            </w:pPr>
            <w:r>
              <w:rPr>
                <w:b/>
                <w:sz w:val="20"/>
              </w:rPr>
              <w:t>TITLE</w:t>
            </w:r>
          </w:p>
        </w:tc>
        <w:tc>
          <w:tcPr>
            <w:tcW w:w="7831" w:type="dxa"/>
            <w:tcBorders>
              <w:left w:val="nil"/>
              <w:right w:val="nil"/>
            </w:tcBorders>
            <w:vAlign w:val="center"/>
          </w:tcPr>
          <w:p w14:paraId="519015DD" w14:textId="77777777" w:rsidR="004A1B51" w:rsidRDefault="00301495">
            <w:pPr>
              <w:widowControl w:val="0"/>
              <w:rPr>
                <w:b/>
              </w:rPr>
            </w:pPr>
            <w:r>
              <w:rPr>
                <w:b/>
                <w:sz w:val="20"/>
              </w:rPr>
              <w:t>ELECTIVE 3: FULLSTACK DEVELOPMENT</w:t>
            </w:r>
          </w:p>
        </w:tc>
      </w:tr>
      <w:tr w:rsidR="004A1B51" w14:paraId="225FA424" w14:textId="77777777">
        <w:trPr>
          <w:trHeight w:val="315"/>
        </w:trPr>
        <w:tc>
          <w:tcPr>
            <w:tcW w:w="1438" w:type="dxa"/>
            <w:tcBorders>
              <w:top w:val="nil"/>
              <w:left w:val="nil"/>
              <w:bottom w:val="nil"/>
              <w:right w:val="nil"/>
            </w:tcBorders>
            <w:vAlign w:val="center"/>
          </w:tcPr>
          <w:p w14:paraId="610B3FBF" w14:textId="77777777" w:rsidR="004A1B51" w:rsidRDefault="00301495">
            <w:pPr>
              <w:widowControl w:val="0"/>
              <w:rPr>
                <w:b/>
              </w:rPr>
            </w:pPr>
            <w:r>
              <w:rPr>
                <w:b/>
                <w:sz w:val="20"/>
              </w:rPr>
              <w:t>EXAM</w:t>
            </w:r>
          </w:p>
        </w:tc>
        <w:tc>
          <w:tcPr>
            <w:tcW w:w="7831" w:type="dxa"/>
            <w:tcBorders>
              <w:left w:val="nil"/>
              <w:right w:val="nil"/>
            </w:tcBorders>
            <w:vAlign w:val="center"/>
          </w:tcPr>
          <w:p w14:paraId="07996260" w14:textId="77777777" w:rsidR="004A1B51" w:rsidRDefault="00301495">
            <w:pPr>
              <w:widowControl w:val="0"/>
              <w:rPr>
                <w:b/>
              </w:rPr>
            </w:pPr>
            <w:r>
              <w:rPr>
                <w:b/>
                <w:sz w:val="20"/>
              </w:rPr>
              <w:t>PRELIMINARY EXAMINATION</w:t>
            </w:r>
          </w:p>
        </w:tc>
      </w:tr>
      <w:tr w:rsidR="004A1B51" w14:paraId="3C68EC4F" w14:textId="77777777">
        <w:trPr>
          <w:trHeight w:val="315"/>
        </w:trPr>
        <w:tc>
          <w:tcPr>
            <w:tcW w:w="1438" w:type="dxa"/>
            <w:tcBorders>
              <w:top w:val="nil"/>
              <w:left w:val="nil"/>
              <w:bottom w:val="nil"/>
              <w:right w:val="nil"/>
            </w:tcBorders>
            <w:vAlign w:val="center"/>
          </w:tcPr>
          <w:p w14:paraId="4A28B372" w14:textId="77777777" w:rsidR="004A1B51" w:rsidRDefault="00301495">
            <w:pPr>
              <w:widowControl w:val="0"/>
              <w:rPr>
                <w:b/>
              </w:rPr>
            </w:pPr>
            <w:r>
              <w:rPr>
                <w:b/>
                <w:sz w:val="20"/>
              </w:rPr>
              <w:t>TERM/AY</w:t>
            </w:r>
          </w:p>
        </w:tc>
        <w:tc>
          <w:tcPr>
            <w:tcW w:w="7831" w:type="dxa"/>
            <w:tcBorders>
              <w:left w:val="nil"/>
              <w:right w:val="nil"/>
            </w:tcBorders>
            <w:vAlign w:val="center"/>
          </w:tcPr>
          <w:p w14:paraId="1679095D" w14:textId="77777777" w:rsidR="004A1B51" w:rsidRDefault="00301495">
            <w:pPr>
              <w:widowControl w:val="0"/>
              <w:rPr>
                <w:b/>
              </w:rPr>
            </w:pPr>
            <w:r>
              <w:rPr>
                <w:b/>
                <w:sz w:val="20"/>
              </w:rPr>
              <w:t>2</w:t>
            </w:r>
            <w:r>
              <w:rPr>
                <w:b/>
                <w:sz w:val="20"/>
                <w:vertAlign w:val="superscript"/>
              </w:rPr>
              <w:t>ND</w:t>
            </w:r>
            <w:r>
              <w:rPr>
                <w:b/>
                <w:sz w:val="20"/>
              </w:rPr>
              <w:t xml:space="preserve"> SEMESTER, ACADEMIC YEAR 2019-2020</w:t>
            </w:r>
          </w:p>
        </w:tc>
      </w:tr>
    </w:tbl>
    <w:p w14:paraId="203E5D08" w14:textId="77777777" w:rsidR="004A1B51" w:rsidRDefault="004A1B51">
      <w:pPr>
        <w:jc w:val="both"/>
      </w:pPr>
    </w:p>
    <w:p w14:paraId="1383B694" w14:textId="77777777" w:rsidR="004A1B51" w:rsidRDefault="004A1B51">
      <w:pPr>
        <w:jc w:val="both"/>
      </w:pPr>
    </w:p>
    <w:tbl>
      <w:tblPr>
        <w:tblpPr w:leftFromText="180" w:rightFromText="180" w:vertAnchor="text" w:horzAnchor="margin" w:tblpY="102"/>
        <w:tblW w:w="9162" w:type="dxa"/>
        <w:tblLayout w:type="fixed"/>
        <w:tblLook w:val="04A0" w:firstRow="1" w:lastRow="0" w:firstColumn="1" w:lastColumn="0" w:noHBand="0" w:noVBand="1"/>
      </w:tblPr>
      <w:tblGrid>
        <w:gridCol w:w="557"/>
        <w:gridCol w:w="4610"/>
        <w:gridCol w:w="570"/>
        <w:gridCol w:w="572"/>
        <w:gridCol w:w="569"/>
        <w:gridCol w:w="571"/>
        <w:gridCol w:w="573"/>
        <w:gridCol w:w="571"/>
        <w:gridCol w:w="569"/>
      </w:tblGrid>
      <w:tr w:rsidR="004A1B51" w14:paraId="2C2CE155" w14:textId="77777777">
        <w:trPr>
          <w:cantSplit/>
          <w:trHeight w:val="1434"/>
        </w:trPr>
        <w:tc>
          <w:tcPr>
            <w:tcW w:w="557" w:type="dxa"/>
            <w:tcBorders>
              <w:top w:val="single" w:sz="4" w:space="0" w:color="000000"/>
              <w:left w:val="single" w:sz="4" w:space="0" w:color="000000"/>
              <w:bottom w:val="single" w:sz="4" w:space="0" w:color="000000"/>
              <w:right w:val="single" w:sz="4" w:space="0" w:color="000000"/>
            </w:tcBorders>
            <w:textDirection w:val="btLr"/>
            <w:vAlign w:val="center"/>
          </w:tcPr>
          <w:p w14:paraId="3F0007DC" w14:textId="77777777" w:rsidR="004A1B51" w:rsidRDefault="00301495">
            <w:pPr>
              <w:widowControl w:val="0"/>
              <w:ind w:left="113" w:right="113"/>
              <w:rPr>
                <w:rFonts w:cs="Arial"/>
                <w:b/>
                <w:szCs w:val="22"/>
              </w:rPr>
            </w:pPr>
            <w:r>
              <w:rPr>
                <w:rFonts w:cs="Arial"/>
                <w:b/>
                <w:szCs w:val="22"/>
              </w:rPr>
              <w:t>Topic #</w:t>
            </w:r>
          </w:p>
        </w:tc>
        <w:tc>
          <w:tcPr>
            <w:tcW w:w="4609" w:type="dxa"/>
            <w:tcBorders>
              <w:top w:val="single" w:sz="4" w:space="0" w:color="000000"/>
              <w:left w:val="single" w:sz="4" w:space="0" w:color="000000"/>
              <w:bottom w:val="single" w:sz="4" w:space="0" w:color="000000"/>
              <w:right w:val="single" w:sz="4" w:space="0" w:color="000000"/>
            </w:tcBorders>
            <w:vAlign w:val="center"/>
          </w:tcPr>
          <w:p w14:paraId="7F3A5052" w14:textId="77777777" w:rsidR="004A1B51" w:rsidRDefault="004A1B51">
            <w:pPr>
              <w:widowControl w:val="0"/>
              <w:jc w:val="center"/>
              <w:rPr>
                <w:rFonts w:cs="Arial"/>
                <w:b/>
                <w:szCs w:val="22"/>
              </w:rPr>
            </w:pPr>
          </w:p>
          <w:p w14:paraId="7B284BFA" w14:textId="77777777" w:rsidR="004A1B51" w:rsidRDefault="00301495">
            <w:pPr>
              <w:widowControl w:val="0"/>
              <w:jc w:val="center"/>
              <w:rPr>
                <w:rFonts w:cs="Arial"/>
                <w:b/>
                <w:szCs w:val="22"/>
              </w:rPr>
            </w:pPr>
            <w:r>
              <w:rPr>
                <w:rFonts w:cs="Arial"/>
                <w:b/>
                <w:szCs w:val="22"/>
              </w:rPr>
              <w:t>Objectives</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14:paraId="53F7AF21" w14:textId="77777777" w:rsidR="004A1B51" w:rsidRDefault="00301495">
            <w:pPr>
              <w:widowControl w:val="0"/>
              <w:ind w:left="113" w:right="113"/>
              <w:rPr>
                <w:rFonts w:cs="Arial"/>
                <w:b/>
                <w:sz w:val="20"/>
              </w:rPr>
            </w:pPr>
            <w:r>
              <w:rPr>
                <w:rFonts w:cs="Arial"/>
                <w:b/>
                <w:sz w:val="20"/>
              </w:rPr>
              <w:t>Remember</w:t>
            </w:r>
          </w:p>
        </w:tc>
        <w:tc>
          <w:tcPr>
            <w:tcW w:w="572" w:type="dxa"/>
            <w:tcBorders>
              <w:top w:val="single" w:sz="4" w:space="0" w:color="000000"/>
              <w:left w:val="single" w:sz="4" w:space="0" w:color="000000"/>
              <w:bottom w:val="single" w:sz="4" w:space="0" w:color="000000"/>
              <w:right w:val="single" w:sz="4" w:space="0" w:color="000000"/>
            </w:tcBorders>
            <w:textDirection w:val="btLr"/>
            <w:vAlign w:val="center"/>
          </w:tcPr>
          <w:p w14:paraId="600661D3" w14:textId="77777777" w:rsidR="004A1B51" w:rsidRDefault="00301495">
            <w:pPr>
              <w:widowControl w:val="0"/>
              <w:ind w:left="113" w:right="113"/>
              <w:rPr>
                <w:rFonts w:cs="Arial"/>
                <w:b/>
                <w:sz w:val="20"/>
              </w:rPr>
            </w:pPr>
            <w:r>
              <w:rPr>
                <w:rFonts w:cs="Arial"/>
                <w:b/>
                <w:sz w:val="20"/>
              </w:rPr>
              <w:t>Understand</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14:paraId="6FE3B783" w14:textId="77777777" w:rsidR="004A1B51" w:rsidRDefault="00301495">
            <w:pPr>
              <w:widowControl w:val="0"/>
              <w:ind w:left="113" w:right="113"/>
              <w:rPr>
                <w:rFonts w:cs="Arial"/>
                <w:b/>
                <w:sz w:val="20"/>
              </w:rPr>
            </w:pPr>
            <w:r>
              <w:rPr>
                <w:rFonts w:cs="Arial"/>
                <w:b/>
                <w:sz w:val="20"/>
              </w:rPr>
              <w:t>Apply</w:t>
            </w:r>
          </w:p>
        </w:tc>
        <w:tc>
          <w:tcPr>
            <w:tcW w:w="571" w:type="dxa"/>
            <w:tcBorders>
              <w:top w:val="single" w:sz="4" w:space="0" w:color="000000"/>
              <w:left w:val="single" w:sz="4" w:space="0" w:color="000000"/>
              <w:bottom w:val="single" w:sz="4" w:space="0" w:color="000000"/>
              <w:right w:val="single" w:sz="4" w:space="0" w:color="000000"/>
            </w:tcBorders>
            <w:textDirection w:val="btLr"/>
            <w:vAlign w:val="center"/>
          </w:tcPr>
          <w:p w14:paraId="0E0410F5" w14:textId="77777777" w:rsidR="004A1B51" w:rsidRDefault="00301495">
            <w:pPr>
              <w:widowControl w:val="0"/>
              <w:ind w:left="113" w:right="113"/>
              <w:rPr>
                <w:rFonts w:cs="Arial"/>
                <w:b/>
                <w:sz w:val="20"/>
              </w:rPr>
            </w:pPr>
            <w:r>
              <w:rPr>
                <w:rFonts w:cs="Arial"/>
                <w:b/>
                <w:sz w:val="20"/>
              </w:rPr>
              <w:t>Analyze</w:t>
            </w:r>
          </w:p>
        </w:tc>
        <w:tc>
          <w:tcPr>
            <w:tcW w:w="573" w:type="dxa"/>
            <w:tcBorders>
              <w:top w:val="single" w:sz="4" w:space="0" w:color="000000"/>
              <w:left w:val="single" w:sz="4" w:space="0" w:color="000000"/>
              <w:bottom w:val="single" w:sz="4" w:space="0" w:color="000000"/>
              <w:right w:val="single" w:sz="4" w:space="0" w:color="000000"/>
            </w:tcBorders>
            <w:textDirection w:val="btLr"/>
            <w:vAlign w:val="center"/>
          </w:tcPr>
          <w:p w14:paraId="4D0B3DED" w14:textId="77777777" w:rsidR="004A1B51" w:rsidRDefault="00301495">
            <w:pPr>
              <w:widowControl w:val="0"/>
              <w:ind w:left="113" w:right="113"/>
              <w:rPr>
                <w:rFonts w:cs="Arial"/>
                <w:b/>
                <w:sz w:val="20"/>
              </w:rPr>
            </w:pPr>
            <w:r>
              <w:rPr>
                <w:rFonts w:cs="Arial"/>
                <w:b/>
                <w:sz w:val="20"/>
              </w:rPr>
              <w:t>Evaluate</w:t>
            </w:r>
          </w:p>
        </w:tc>
        <w:tc>
          <w:tcPr>
            <w:tcW w:w="571" w:type="dxa"/>
            <w:tcBorders>
              <w:top w:val="single" w:sz="4" w:space="0" w:color="000000"/>
              <w:left w:val="single" w:sz="4" w:space="0" w:color="000000"/>
              <w:bottom w:val="single" w:sz="4" w:space="0" w:color="000000"/>
              <w:right w:val="single" w:sz="4" w:space="0" w:color="000000"/>
            </w:tcBorders>
            <w:textDirection w:val="btLr"/>
            <w:vAlign w:val="center"/>
          </w:tcPr>
          <w:p w14:paraId="43538C68" w14:textId="77777777" w:rsidR="004A1B51" w:rsidRDefault="00301495">
            <w:pPr>
              <w:widowControl w:val="0"/>
              <w:ind w:left="113" w:right="113"/>
              <w:rPr>
                <w:rFonts w:cs="Arial"/>
                <w:b/>
                <w:sz w:val="20"/>
              </w:rPr>
            </w:pPr>
            <w:r>
              <w:rPr>
                <w:rFonts w:cs="Arial"/>
                <w:b/>
                <w:sz w:val="20"/>
              </w:rPr>
              <w:t>Create</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14:paraId="773E4D6A" w14:textId="77777777" w:rsidR="004A1B51" w:rsidRDefault="00301495">
            <w:pPr>
              <w:widowControl w:val="0"/>
              <w:ind w:left="113" w:right="113"/>
              <w:rPr>
                <w:rFonts w:cs="Arial"/>
                <w:b/>
                <w:sz w:val="20"/>
              </w:rPr>
            </w:pPr>
            <w:r>
              <w:rPr>
                <w:rFonts w:cs="Arial"/>
                <w:b/>
                <w:sz w:val="20"/>
              </w:rPr>
              <w:t>Total # of Items/points</w:t>
            </w:r>
          </w:p>
        </w:tc>
      </w:tr>
      <w:tr w:rsidR="004A1B51" w14:paraId="0C82ABB7" w14:textId="77777777">
        <w:tc>
          <w:tcPr>
            <w:tcW w:w="557" w:type="dxa"/>
            <w:tcBorders>
              <w:top w:val="single" w:sz="4" w:space="0" w:color="000000"/>
              <w:left w:val="single" w:sz="4" w:space="0" w:color="000000"/>
              <w:bottom w:val="single" w:sz="4" w:space="0" w:color="000000"/>
              <w:right w:val="single" w:sz="4" w:space="0" w:color="000000"/>
            </w:tcBorders>
          </w:tcPr>
          <w:p w14:paraId="50CD3D3D" w14:textId="77777777" w:rsidR="004A1B51" w:rsidRDefault="004A1B51">
            <w:pPr>
              <w:widowControl w:val="0"/>
              <w:jc w:val="center"/>
              <w:rPr>
                <w:rFonts w:cs="Arial"/>
                <w:szCs w:val="22"/>
              </w:rPr>
            </w:pPr>
          </w:p>
          <w:p w14:paraId="6CB33250" w14:textId="77777777" w:rsidR="004A1B51" w:rsidRDefault="00301495">
            <w:pPr>
              <w:widowControl w:val="0"/>
              <w:jc w:val="center"/>
              <w:rPr>
                <w:rFonts w:cs="Arial"/>
                <w:szCs w:val="22"/>
              </w:rPr>
            </w:pPr>
            <w:r>
              <w:rPr>
                <w:rFonts w:cs="Arial"/>
                <w:szCs w:val="22"/>
              </w:rPr>
              <w:t>1</w:t>
            </w:r>
          </w:p>
        </w:tc>
        <w:tc>
          <w:tcPr>
            <w:tcW w:w="4609" w:type="dxa"/>
            <w:tcBorders>
              <w:top w:val="single" w:sz="4" w:space="0" w:color="000000"/>
              <w:left w:val="single" w:sz="4" w:space="0" w:color="000000"/>
              <w:bottom w:val="single" w:sz="4" w:space="0" w:color="000000"/>
              <w:right w:val="single" w:sz="4" w:space="0" w:color="000000"/>
            </w:tcBorders>
          </w:tcPr>
          <w:p w14:paraId="319E0925" w14:textId="77777777" w:rsidR="004A1B51" w:rsidRDefault="00301495">
            <w:pPr>
              <w:pStyle w:val="ListParagraph"/>
              <w:widowControl w:val="0"/>
              <w:numPr>
                <w:ilvl w:val="0"/>
                <w:numId w:val="3"/>
              </w:numPr>
              <w:ind w:left="360"/>
              <w:textAlignment w:val="baseline"/>
              <w:rPr>
                <w:rFonts w:cs="Arial"/>
                <w:szCs w:val="22"/>
              </w:rPr>
            </w:pPr>
            <w:r>
              <w:rPr>
                <w:rFonts w:cs="Arial"/>
                <w:szCs w:val="22"/>
              </w:rPr>
              <w:t xml:space="preserve">To apply the concepts of </w:t>
            </w:r>
            <w:r>
              <w:rPr>
                <w:rFonts w:cs="Arial"/>
                <w:szCs w:val="22"/>
              </w:rPr>
              <w:t>MVC</w:t>
            </w:r>
          </w:p>
          <w:p w14:paraId="16D1A171" w14:textId="77777777" w:rsidR="004A1B51" w:rsidRDefault="00301495">
            <w:pPr>
              <w:pStyle w:val="ListParagraph"/>
              <w:widowControl w:val="0"/>
              <w:numPr>
                <w:ilvl w:val="4"/>
                <w:numId w:val="3"/>
              </w:numPr>
              <w:ind w:left="360"/>
              <w:textAlignment w:val="baseline"/>
              <w:rPr>
                <w:rFonts w:cs="Arial"/>
                <w:szCs w:val="22"/>
              </w:rPr>
            </w:pPr>
            <w:r>
              <w:rPr>
                <w:rFonts w:cs="Arial"/>
                <w:szCs w:val="22"/>
              </w:rPr>
              <w:t>Creating Views</w:t>
            </w:r>
          </w:p>
          <w:p w14:paraId="032B2D18" w14:textId="77777777" w:rsidR="004A1B51" w:rsidRDefault="00301495">
            <w:pPr>
              <w:pStyle w:val="ListParagraph"/>
              <w:widowControl w:val="0"/>
              <w:numPr>
                <w:ilvl w:val="4"/>
                <w:numId w:val="3"/>
              </w:numPr>
              <w:ind w:left="360"/>
              <w:textAlignment w:val="baseline"/>
              <w:rPr>
                <w:rFonts w:cs="Arial"/>
                <w:szCs w:val="22"/>
              </w:rPr>
            </w:pPr>
            <w:r>
              <w:rPr>
                <w:rFonts w:cs="Arial"/>
                <w:szCs w:val="22"/>
              </w:rPr>
              <w:t>Persisting to Database</w:t>
            </w:r>
          </w:p>
          <w:p w14:paraId="2A6D984F" w14:textId="77777777" w:rsidR="004A1B51" w:rsidRDefault="004A1B51">
            <w:pPr>
              <w:pStyle w:val="ListParagraph"/>
              <w:widowControl w:val="0"/>
              <w:ind w:left="3600"/>
              <w:textAlignment w:val="baseline"/>
              <w:rPr>
                <w:rFonts w:cs="Arial"/>
                <w:szCs w:val="22"/>
              </w:rPr>
            </w:pPr>
          </w:p>
          <w:p w14:paraId="4978D715" w14:textId="77777777" w:rsidR="004A1B51" w:rsidRDefault="004A1B51">
            <w:pPr>
              <w:pStyle w:val="ListParagraph"/>
              <w:widowControl w:val="0"/>
              <w:ind w:left="360"/>
              <w:textAlignment w:val="baseline"/>
              <w:rPr>
                <w:rFonts w:cs="Arial"/>
                <w:szCs w:val="22"/>
              </w:rPr>
            </w:pPr>
          </w:p>
        </w:tc>
        <w:tc>
          <w:tcPr>
            <w:tcW w:w="570" w:type="dxa"/>
            <w:tcBorders>
              <w:top w:val="single" w:sz="4" w:space="0" w:color="000000"/>
              <w:left w:val="single" w:sz="4" w:space="0" w:color="000000"/>
              <w:bottom w:val="single" w:sz="4" w:space="0" w:color="000000"/>
              <w:right w:val="single" w:sz="4" w:space="0" w:color="000000"/>
            </w:tcBorders>
            <w:vAlign w:val="center"/>
          </w:tcPr>
          <w:p w14:paraId="3BE01CF1" w14:textId="77777777" w:rsidR="004A1B51" w:rsidRDefault="00301495">
            <w:pPr>
              <w:widowControl w:val="0"/>
              <w:jc w:val="center"/>
              <w:rPr>
                <w:rFonts w:cs="Arial"/>
                <w:sz w:val="20"/>
              </w:rPr>
            </w:pPr>
            <w:r>
              <w:rPr>
                <w:rFonts w:cs="Arial"/>
                <w:sz w:val="20"/>
              </w:rPr>
              <w:t>2</w:t>
            </w:r>
          </w:p>
        </w:tc>
        <w:tc>
          <w:tcPr>
            <w:tcW w:w="572" w:type="dxa"/>
            <w:tcBorders>
              <w:top w:val="single" w:sz="4" w:space="0" w:color="000000"/>
              <w:left w:val="single" w:sz="4" w:space="0" w:color="000000"/>
              <w:bottom w:val="single" w:sz="4" w:space="0" w:color="000000"/>
              <w:right w:val="single" w:sz="4" w:space="0" w:color="000000"/>
            </w:tcBorders>
            <w:vAlign w:val="center"/>
          </w:tcPr>
          <w:p w14:paraId="1FC31B00" w14:textId="77777777" w:rsidR="004A1B51" w:rsidRDefault="00301495">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1AEF937D" w14:textId="77777777" w:rsidR="004A1B51" w:rsidRDefault="00301495">
            <w:pPr>
              <w:widowControl w:val="0"/>
              <w:jc w:val="center"/>
              <w:rPr>
                <w:rFonts w:cs="Arial"/>
                <w:sz w:val="20"/>
              </w:rPr>
            </w:pPr>
            <w:r>
              <w:rPr>
                <w:rFonts w:cs="Arial"/>
                <w:sz w:val="20"/>
              </w:rPr>
              <w:t>2</w:t>
            </w:r>
          </w:p>
        </w:tc>
        <w:tc>
          <w:tcPr>
            <w:tcW w:w="571" w:type="dxa"/>
            <w:tcBorders>
              <w:top w:val="single" w:sz="4" w:space="0" w:color="000000"/>
              <w:left w:val="single" w:sz="4" w:space="0" w:color="000000"/>
              <w:bottom w:val="single" w:sz="4" w:space="0" w:color="000000"/>
              <w:right w:val="single" w:sz="4" w:space="0" w:color="000000"/>
            </w:tcBorders>
            <w:vAlign w:val="center"/>
          </w:tcPr>
          <w:p w14:paraId="73F9D6A2" w14:textId="77777777" w:rsidR="004A1B51" w:rsidRDefault="00301495">
            <w:pPr>
              <w:widowControl w:val="0"/>
              <w:jc w:val="center"/>
              <w:rPr>
                <w:rFonts w:cs="Arial"/>
                <w:sz w:val="20"/>
              </w:rPr>
            </w:pPr>
            <w:r>
              <w:rPr>
                <w:rFonts w:cs="Arial"/>
                <w:sz w:val="20"/>
              </w:rPr>
              <w:t>1</w:t>
            </w:r>
          </w:p>
        </w:tc>
        <w:tc>
          <w:tcPr>
            <w:tcW w:w="573" w:type="dxa"/>
            <w:tcBorders>
              <w:top w:val="single" w:sz="4" w:space="0" w:color="000000"/>
              <w:left w:val="single" w:sz="4" w:space="0" w:color="000000"/>
              <w:bottom w:val="single" w:sz="4" w:space="0" w:color="000000"/>
              <w:right w:val="single" w:sz="4" w:space="0" w:color="000000"/>
            </w:tcBorders>
            <w:vAlign w:val="center"/>
          </w:tcPr>
          <w:p w14:paraId="52ABF5D8" w14:textId="77777777" w:rsidR="004A1B51" w:rsidRDefault="00301495">
            <w:pPr>
              <w:widowControl w:val="0"/>
              <w:jc w:val="center"/>
              <w:rPr>
                <w:rFonts w:cs="Arial"/>
                <w:sz w:val="20"/>
              </w:rPr>
            </w:pPr>
            <w:r>
              <w:rPr>
                <w:rFonts w:cs="Arial"/>
                <w:sz w:val="20"/>
              </w:rPr>
              <w:t>1</w:t>
            </w:r>
          </w:p>
        </w:tc>
        <w:tc>
          <w:tcPr>
            <w:tcW w:w="571" w:type="dxa"/>
            <w:tcBorders>
              <w:top w:val="single" w:sz="4" w:space="0" w:color="000000"/>
              <w:left w:val="single" w:sz="4" w:space="0" w:color="000000"/>
              <w:bottom w:val="single" w:sz="4" w:space="0" w:color="000000"/>
              <w:right w:val="single" w:sz="4" w:space="0" w:color="000000"/>
            </w:tcBorders>
            <w:vAlign w:val="center"/>
          </w:tcPr>
          <w:p w14:paraId="2A033603" w14:textId="77777777" w:rsidR="004A1B51" w:rsidRDefault="00301495">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583BE30F" w14:textId="77777777" w:rsidR="004A1B51" w:rsidRDefault="00301495">
            <w:pPr>
              <w:widowControl w:val="0"/>
              <w:jc w:val="center"/>
              <w:rPr>
                <w:rFonts w:cs="Arial"/>
                <w:b/>
                <w:sz w:val="20"/>
              </w:rPr>
            </w:pPr>
            <w:r>
              <w:rPr>
                <w:rFonts w:cs="Arial"/>
                <w:b/>
                <w:sz w:val="20"/>
              </w:rPr>
              <w:t>10</w:t>
            </w:r>
          </w:p>
        </w:tc>
      </w:tr>
      <w:tr w:rsidR="004A1B51" w14:paraId="78770EE1" w14:textId="77777777">
        <w:tc>
          <w:tcPr>
            <w:tcW w:w="5166" w:type="dxa"/>
            <w:gridSpan w:val="2"/>
            <w:tcBorders>
              <w:top w:val="single" w:sz="4" w:space="0" w:color="000000"/>
              <w:left w:val="single" w:sz="4" w:space="0" w:color="000000"/>
              <w:bottom w:val="single" w:sz="4" w:space="0" w:color="000000"/>
              <w:right w:val="single" w:sz="4" w:space="0" w:color="000000"/>
            </w:tcBorders>
            <w:vAlign w:val="center"/>
          </w:tcPr>
          <w:p w14:paraId="0C02493A" w14:textId="77777777" w:rsidR="004A1B51" w:rsidRDefault="00301495">
            <w:pPr>
              <w:widowControl w:val="0"/>
              <w:jc w:val="right"/>
              <w:rPr>
                <w:rFonts w:cs="Arial"/>
                <w:b/>
                <w:szCs w:val="22"/>
              </w:rPr>
            </w:pPr>
            <w:r>
              <w:rPr>
                <w:rFonts w:cs="Arial"/>
                <w:b/>
                <w:szCs w:val="22"/>
              </w:rPr>
              <w:t>Total # of items/Points</w:t>
            </w:r>
          </w:p>
        </w:tc>
        <w:tc>
          <w:tcPr>
            <w:tcW w:w="570" w:type="dxa"/>
            <w:tcBorders>
              <w:top w:val="single" w:sz="4" w:space="0" w:color="000000"/>
              <w:left w:val="single" w:sz="4" w:space="0" w:color="000000"/>
              <w:bottom w:val="single" w:sz="4" w:space="0" w:color="000000"/>
              <w:right w:val="single" w:sz="4" w:space="0" w:color="000000"/>
            </w:tcBorders>
            <w:vAlign w:val="center"/>
          </w:tcPr>
          <w:p w14:paraId="4EBFDCF5" w14:textId="77777777" w:rsidR="004A1B51" w:rsidRDefault="00301495">
            <w:pPr>
              <w:widowControl w:val="0"/>
              <w:jc w:val="center"/>
              <w:rPr>
                <w:rFonts w:cs="Arial"/>
                <w:sz w:val="20"/>
              </w:rPr>
            </w:pPr>
            <w:r>
              <w:rPr>
                <w:rFonts w:cs="Arial"/>
                <w:sz w:val="20"/>
              </w:rPr>
              <w:t>2</w:t>
            </w:r>
          </w:p>
        </w:tc>
        <w:tc>
          <w:tcPr>
            <w:tcW w:w="572" w:type="dxa"/>
            <w:tcBorders>
              <w:top w:val="single" w:sz="4" w:space="0" w:color="000000"/>
              <w:left w:val="single" w:sz="4" w:space="0" w:color="000000"/>
              <w:bottom w:val="single" w:sz="4" w:space="0" w:color="000000"/>
              <w:right w:val="single" w:sz="4" w:space="0" w:color="000000"/>
            </w:tcBorders>
            <w:vAlign w:val="center"/>
          </w:tcPr>
          <w:p w14:paraId="318C8742" w14:textId="77777777" w:rsidR="004A1B51" w:rsidRDefault="00301495">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772DCA29" w14:textId="77777777" w:rsidR="004A1B51" w:rsidRDefault="00301495">
            <w:pPr>
              <w:widowControl w:val="0"/>
              <w:jc w:val="center"/>
              <w:rPr>
                <w:rFonts w:cs="Arial"/>
                <w:sz w:val="20"/>
              </w:rPr>
            </w:pPr>
            <w:r>
              <w:rPr>
                <w:rFonts w:cs="Arial"/>
                <w:sz w:val="20"/>
              </w:rPr>
              <w:t>2</w:t>
            </w:r>
          </w:p>
        </w:tc>
        <w:tc>
          <w:tcPr>
            <w:tcW w:w="571" w:type="dxa"/>
            <w:tcBorders>
              <w:top w:val="single" w:sz="4" w:space="0" w:color="000000"/>
              <w:left w:val="single" w:sz="4" w:space="0" w:color="000000"/>
              <w:bottom w:val="single" w:sz="4" w:space="0" w:color="000000"/>
              <w:right w:val="single" w:sz="4" w:space="0" w:color="000000"/>
            </w:tcBorders>
            <w:vAlign w:val="center"/>
          </w:tcPr>
          <w:p w14:paraId="32B18945" w14:textId="77777777" w:rsidR="004A1B51" w:rsidRDefault="00301495">
            <w:pPr>
              <w:widowControl w:val="0"/>
              <w:jc w:val="center"/>
              <w:rPr>
                <w:rFonts w:cs="Arial"/>
                <w:sz w:val="20"/>
              </w:rPr>
            </w:pPr>
            <w:r>
              <w:rPr>
                <w:rFonts w:cs="Arial"/>
                <w:sz w:val="20"/>
              </w:rPr>
              <w:t>1</w:t>
            </w:r>
          </w:p>
        </w:tc>
        <w:tc>
          <w:tcPr>
            <w:tcW w:w="573" w:type="dxa"/>
            <w:tcBorders>
              <w:top w:val="single" w:sz="4" w:space="0" w:color="000000"/>
              <w:left w:val="single" w:sz="4" w:space="0" w:color="000000"/>
              <w:bottom w:val="single" w:sz="4" w:space="0" w:color="000000"/>
              <w:right w:val="single" w:sz="4" w:space="0" w:color="000000"/>
            </w:tcBorders>
            <w:vAlign w:val="center"/>
          </w:tcPr>
          <w:p w14:paraId="5FEBF800" w14:textId="77777777" w:rsidR="004A1B51" w:rsidRDefault="00301495">
            <w:pPr>
              <w:widowControl w:val="0"/>
              <w:jc w:val="center"/>
              <w:rPr>
                <w:rFonts w:cs="Arial"/>
                <w:sz w:val="20"/>
              </w:rPr>
            </w:pPr>
            <w:r>
              <w:rPr>
                <w:rFonts w:cs="Arial"/>
                <w:sz w:val="20"/>
              </w:rPr>
              <w:t>1</w:t>
            </w:r>
          </w:p>
        </w:tc>
        <w:tc>
          <w:tcPr>
            <w:tcW w:w="571" w:type="dxa"/>
            <w:tcBorders>
              <w:top w:val="single" w:sz="4" w:space="0" w:color="000000"/>
              <w:left w:val="single" w:sz="4" w:space="0" w:color="000000"/>
              <w:bottom w:val="single" w:sz="4" w:space="0" w:color="000000"/>
              <w:right w:val="single" w:sz="4" w:space="0" w:color="000000"/>
            </w:tcBorders>
            <w:vAlign w:val="center"/>
          </w:tcPr>
          <w:p w14:paraId="7A961354" w14:textId="77777777" w:rsidR="004A1B51" w:rsidRDefault="00301495">
            <w:pPr>
              <w:widowControl w:val="0"/>
              <w:jc w:val="center"/>
              <w:rPr>
                <w:rFonts w:cs="Arial"/>
                <w:b/>
                <w:sz w:val="20"/>
              </w:rPr>
            </w:pPr>
            <w:r>
              <w:rPr>
                <w:rFonts w:cs="Arial"/>
                <w:b/>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6A707CF7" w14:textId="77777777" w:rsidR="004A1B51" w:rsidRDefault="00301495">
            <w:pPr>
              <w:widowControl w:val="0"/>
              <w:jc w:val="center"/>
              <w:rPr>
                <w:rFonts w:cs="Arial"/>
                <w:b/>
                <w:sz w:val="20"/>
              </w:rPr>
            </w:pPr>
            <w:r>
              <w:rPr>
                <w:rFonts w:cs="Arial"/>
                <w:b/>
                <w:sz w:val="20"/>
              </w:rPr>
              <w:t>10</w:t>
            </w:r>
          </w:p>
        </w:tc>
      </w:tr>
    </w:tbl>
    <w:p w14:paraId="0A82D74F" w14:textId="77777777" w:rsidR="004A1B51" w:rsidRDefault="004A1B51">
      <w:pPr>
        <w:jc w:val="both"/>
      </w:pPr>
    </w:p>
    <w:p w14:paraId="588AB80E" w14:textId="77777777" w:rsidR="004A1B51" w:rsidRDefault="004A1B51"/>
    <w:tbl>
      <w:tblPr>
        <w:tblW w:w="9270" w:type="dxa"/>
        <w:tblInd w:w="-72" w:type="dxa"/>
        <w:tblLayout w:type="fixed"/>
        <w:tblLook w:val="04A0" w:firstRow="1" w:lastRow="0" w:firstColumn="1" w:lastColumn="0" w:noHBand="0" w:noVBand="1"/>
      </w:tblPr>
      <w:tblGrid>
        <w:gridCol w:w="2880"/>
        <w:gridCol w:w="2970"/>
        <w:gridCol w:w="3420"/>
      </w:tblGrid>
      <w:tr w:rsidR="004A1B51" w14:paraId="58165231" w14:textId="77777777">
        <w:trPr>
          <w:cantSplit/>
          <w:trHeight w:val="494"/>
        </w:trPr>
        <w:tc>
          <w:tcPr>
            <w:tcW w:w="2880" w:type="dxa"/>
            <w:tcBorders>
              <w:top w:val="single" w:sz="4" w:space="0" w:color="000000"/>
              <w:left w:val="single" w:sz="4" w:space="0" w:color="000000"/>
              <w:bottom w:val="single" w:sz="4" w:space="0" w:color="000000"/>
              <w:right w:val="single" w:sz="4" w:space="0" w:color="000000"/>
            </w:tcBorders>
          </w:tcPr>
          <w:p w14:paraId="5CC3E06E" w14:textId="77777777" w:rsidR="004A1B51" w:rsidRDefault="00301495">
            <w:pPr>
              <w:pStyle w:val="Header"/>
              <w:widowControl w:val="0"/>
              <w:rPr>
                <w:sz w:val="18"/>
                <w:szCs w:val="18"/>
              </w:rPr>
            </w:pPr>
            <w:r>
              <w:rPr>
                <w:sz w:val="18"/>
                <w:szCs w:val="18"/>
              </w:rPr>
              <w:lastRenderedPageBreak/>
              <w:t>Prepared By:</w:t>
            </w:r>
          </w:p>
          <w:p w14:paraId="6185B2A7" w14:textId="77777777" w:rsidR="004A1B51" w:rsidRDefault="004A1B51">
            <w:pPr>
              <w:pStyle w:val="Header"/>
              <w:widowControl w:val="0"/>
              <w:rPr>
                <w:sz w:val="18"/>
              </w:rPr>
            </w:pPr>
          </w:p>
          <w:p w14:paraId="61239093" w14:textId="77777777" w:rsidR="004A1B51" w:rsidRDefault="004A1B51">
            <w:pPr>
              <w:pStyle w:val="Header"/>
              <w:widowControl w:val="0"/>
              <w:rPr>
                <w:sz w:val="18"/>
              </w:rPr>
            </w:pPr>
          </w:p>
          <w:p w14:paraId="2C6E446D" w14:textId="77777777" w:rsidR="004A1B51" w:rsidRDefault="00301495">
            <w:pPr>
              <w:pStyle w:val="Header"/>
              <w:widowControl w:val="0"/>
              <w:rPr>
                <w:sz w:val="18"/>
                <w:szCs w:val="18"/>
              </w:rPr>
            </w:pPr>
            <w:r>
              <w:rPr>
                <w:sz w:val="18"/>
                <w:szCs w:val="18"/>
              </w:rPr>
              <w:t>NINO FRANCISCO ALAMO</w:t>
            </w:r>
          </w:p>
          <w:p w14:paraId="1D43C817" w14:textId="77777777" w:rsidR="004A1B51" w:rsidRDefault="00301495">
            <w:pPr>
              <w:pStyle w:val="Header"/>
              <w:widowControl w:val="0"/>
              <w:rPr>
                <w:sz w:val="20"/>
              </w:rPr>
            </w:pPr>
            <w:r>
              <w:rPr>
                <w:sz w:val="14"/>
                <w:szCs w:val="14"/>
              </w:rPr>
              <w:t>Professor /Instructor</w:t>
            </w:r>
          </w:p>
        </w:tc>
        <w:tc>
          <w:tcPr>
            <w:tcW w:w="2970" w:type="dxa"/>
            <w:tcBorders>
              <w:top w:val="single" w:sz="4" w:space="0" w:color="000000"/>
              <w:left w:val="single" w:sz="4" w:space="0" w:color="000000"/>
              <w:bottom w:val="single" w:sz="4" w:space="0" w:color="000000"/>
              <w:right w:val="single" w:sz="4" w:space="0" w:color="000000"/>
            </w:tcBorders>
          </w:tcPr>
          <w:p w14:paraId="4C5FE090" w14:textId="77777777" w:rsidR="004A1B51" w:rsidRDefault="00301495">
            <w:pPr>
              <w:pStyle w:val="Header"/>
              <w:widowControl w:val="0"/>
              <w:rPr>
                <w:sz w:val="18"/>
                <w:szCs w:val="18"/>
              </w:rPr>
            </w:pPr>
            <w:r>
              <w:rPr>
                <w:sz w:val="18"/>
                <w:szCs w:val="18"/>
              </w:rPr>
              <w:t>Reviewed By:</w:t>
            </w:r>
          </w:p>
          <w:p w14:paraId="1536D5B9" w14:textId="77777777" w:rsidR="004A1B51" w:rsidRDefault="004A1B51">
            <w:pPr>
              <w:pStyle w:val="Header"/>
              <w:widowControl w:val="0"/>
              <w:jc w:val="center"/>
              <w:rPr>
                <w:sz w:val="18"/>
              </w:rPr>
            </w:pPr>
          </w:p>
          <w:p w14:paraId="73B1D2C6" w14:textId="77777777" w:rsidR="004A1B51" w:rsidRDefault="004A1B51">
            <w:pPr>
              <w:pStyle w:val="Header"/>
              <w:widowControl w:val="0"/>
              <w:jc w:val="center"/>
              <w:rPr>
                <w:sz w:val="18"/>
              </w:rPr>
            </w:pPr>
          </w:p>
          <w:p w14:paraId="07EFFB75" w14:textId="77777777" w:rsidR="004A1B51" w:rsidRDefault="00301495">
            <w:pPr>
              <w:pStyle w:val="Header"/>
              <w:widowControl w:val="0"/>
              <w:rPr>
                <w:sz w:val="18"/>
                <w:szCs w:val="18"/>
              </w:rPr>
            </w:pPr>
            <w:r>
              <w:rPr>
                <w:sz w:val="18"/>
                <w:szCs w:val="18"/>
              </w:rPr>
              <w:t>REGIE ELLANA</w:t>
            </w:r>
          </w:p>
          <w:p w14:paraId="1C8E5EFE" w14:textId="77777777" w:rsidR="004A1B51" w:rsidRDefault="00301495">
            <w:pPr>
              <w:pStyle w:val="Header"/>
              <w:widowControl w:val="0"/>
              <w:rPr>
                <w:sz w:val="20"/>
              </w:rPr>
            </w:pPr>
            <w:r>
              <w:rPr>
                <w:sz w:val="14"/>
                <w:szCs w:val="14"/>
              </w:rPr>
              <w:t>CCS Dean</w:t>
            </w:r>
          </w:p>
        </w:tc>
        <w:tc>
          <w:tcPr>
            <w:tcW w:w="3420" w:type="dxa"/>
            <w:tcBorders>
              <w:top w:val="single" w:sz="4" w:space="0" w:color="000000"/>
              <w:left w:val="single" w:sz="4" w:space="0" w:color="000000"/>
              <w:bottom w:val="single" w:sz="4" w:space="0" w:color="000000"/>
              <w:right w:val="single" w:sz="4" w:space="0" w:color="000000"/>
            </w:tcBorders>
          </w:tcPr>
          <w:p w14:paraId="1CDF058D" w14:textId="77777777" w:rsidR="004A1B51" w:rsidRDefault="00301495">
            <w:pPr>
              <w:pStyle w:val="Header"/>
              <w:widowControl w:val="0"/>
              <w:rPr>
                <w:sz w:val="18"/>
                <w:szCs w:val="18"/>
              </w:rPr>
            </w:pPr>
            <w:r>
              <w:rPr>
                <w:sz w:val="18"/>
                <w:szCs w:val="18"/>
              </w:rPr>
              <w:t>Approved By:</w:t>
            </w:r>
          </w:p>
          <w:p w14:paraId="32E4AC71" w14:textId="77777777" w:rsidR="004A1B51" w:rsidRDefault="004A1B51">
            <w:pPr>
              <w:pStyle w:val="Header"/>
              <w:widowControl w:val="0"/>
              <w:rPr>
                <w:sz w:val="18"/>
              </w:rPr>
            </w:pPr>
          </w:p>
          <w:p w14:paraId="09B84A10" w14:textId="77777777" w:rsidR="004A1B51" w:rsidRDefault="004A1B51">
            <w:pPr>
              <w:pStyle w:val="Header"/>
              <w:widowControl w:val="0"/>
              <w:rPr>
                <w:sz w:val="18"/>
              </w:rPr>
            </w:pPr>
          </w:p>
          <w:p w14:paraId="7DFE0793" w14:textId="77777777" w:rsidR="004A1B51" w:rsidRDefault="00301495">
            <w:pPr>
              <w:pStyle w:val="Header"/>
              <w:widowControl w:val="0"/>
              <w:rPr>
                <w:sz w:val="18"/>
                <w:szCs w:val="18"/>
              </w:rPr>
            </w:pPr>
            <w:r>
              <w:rPr>
                <w:sz w:val="18"/>
                <w:szCs w:val="18"/>
              </w:rPr>
              <w:t>DR. LEAH DIGO</w:t>
            </w:r>
          </w:p>
          <w:p w14:paraId="15758259" w14:textId="77777777" w:rsidR="004A1B51" w:rsidRDefault="00301495">
            <w:pPr>
              <w:pStyle w:val="Header"/>
              <w:widowControl w:val="0"/>
              <w:rPr>
                <w:sz w:val="14"/>
                <w:szCs w:val="14"/>
              </w:rPr>
            </w:pPr>
            <w:r>
              <w:rPr>
                <w:sz w:val="14"/>
                <w:szCs w:val="14"/>
              </w:rPr>
              <w:t xml:space="preserve">VP </w:t>
            </w:r>
            <w:r>
              <w:rPr>
                <w:sz w:val="14"/>
                <w:szCs w:val="14"/>
              </w:rPr>
              <w:t>for Academic Affairs</w:t>
            </w:r>
          </w:p>
        </w:tc>
      </w:tr>
    </w:tbl>
    <w:p w14:paraId="6B5C150A" w14:textId="77777777" w:rsidR="004A1B51" w:rsidRDefault="004A1B51"/>
    <w:sectPr w:rsidR="004A1B51">
      <w:headerReference w:type="default" r:id="rId13"/>
      <w:footerReference w:type="default" r:id="rId14"/>
      <w:pgSz w:w="12240" w:h="18720"/>
      <w:pgMar w:top="1440" w:right="1440" w:bottom="1440" w:left="1440" w:header="720" w:footer="778"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A0E60" w14:textId="77777777" w:rsidR="00301495" w:rsidRDefault="00301495">
      <w:r>
        <w:separator/>
      </w:r>
    </w:p>
  </w:endnote>
  <w:endnote w:type="continuationSeparator" w:id="0">
    <w:p w14:paraId="2692252E" w14:textId="77777777" w:rsidR="00301495" w:rsidRDefault="00301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rplGoth Bd BT">
    <w:altName w:val="Segoe Print"/>
    <w:charset w:val="00"/>
    <w:family w:val="roman"/>
    <w:pitch w:val="default"/>
  </w:font>
  <w:font w:name="Albertus Extra Bold">
    <w:altName w:val="Segoe Print"/>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3974" w14:textId="77777777" w:rsidR="004A1B51" w:rsidRDefault="00301495">
    <w:pPr>
      <w:pStyle w:val="Header"/>
      <w:pBdr>
        <w:top w:val="single" w:sz="4" w:space="1" w:color="000000"/>
      </w:pBdr>
      <w:tabs>
        <w:tab w:val="clear" w:pos="8640"/>
        <w:tab w:val="right" w:pos="9360"/>
      </w:tabs>
      <w:rPr>
        <w:i/>
      </w:rPr>
    </w:pPr>
    <w:r>
      <w:rPr>
        <w:i/>
        <w:sz w:val="16"/>
      </w:rPr>
      <w:t>COMPUTER PROGRAMMING 2</w:t>
    </w:r>
    <w:r>
      <w:rPr>
        <w:i/>
        <w:sz w:val="16"/>
      </w:rPr>
      <w:tab/>
      <w:t>Prelim Examination</w:t>
    </w:r>
    <w:r>
      <w:rPr>
        <w:i/>
        <w:sz w:val="16"/>
      </w:rPr>
      <w:tab/>
      <w:t xml:space="preserve">Page </w:t>
    </w:r>
    <w:r>
      <w:rPr>
        <w:i/>
        <w:sz w:val="16"/>
      </w:rPr>
      <w:fldChar w:fldCharType="begin"/>
    </w:r>
    <w:r>
      <w:rPr>
        <w:i/>
        <w:sz w:val="16"/>
      </w:rPr>
      <w:instrText>PAGE</w:instrText>
    </w:r>
    <w:r>
      <w:rPr>
        <w:i/>
        <w:sz w:val="16"/>
      </w:rPr>
      <w:fldChar w:fldCharType="separate"/>
    </w:r>
    <w:r>
      <w:rPr>
        <w:i/>
        <w:sz w:val="16"/>
      </w:rPr>
      <w:t>1</w:t>
    </w:r>
    <w:r>
      <w:rPr>
        <w:i/>
        <w:sz w:val="16"/>
      </w:rPr>
      <w:fldChar w:fldCharType="end"/>
    </w:r>
    <w:r>
      <w:rPr>
        <w:i/>
        <w:sz w:val="16"/>
      </w:rPr>
      <w:t xml:space="preserve"> of </w:t>
    </w:r>
    <w:r>
      <w:rPr>
        <w:i/>
        <w:sz w:val="16"/>
      </w:rPr>
      <w:fldChar w:fldCharType="begin"/>
    </w:r>
    <w:r>
      <w:rPr>
        <w:i/>
        <w:sz w:val="16"/>
      </w:rPr>
      <w:instrText>NUMPAGES</w:instrText>
    </w:r>
    <w:r>
      <w:rPr>
        <w:i/>
        <w:sz w:val="16"/>
      </w:rPr>
      <w:fldChar w:fldCharType="separate"/>
    </w:r>
    <w:r>
      <w:rPr>
        <w:i/>
        <w:sz w:val="16"/>
      </w:rPr>
      <w:t>2</w:t>
    </w:r>
    <w:r>
      <w:rPr>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FC618" w14:textId="77777777" w:rsidR="00301495" w:rsidRDefault="00301495">
      <w:r>
        <w:separator/>
      </w:r>
    </w:p>
  </w:footnote>
  <w:footnote w:type="continuationSeparator" w:id="0">
    <w:p w14:paraId="7A0491B5" w14:textId="77777777" w:rsidR="00301495" w:rsidRDefault="00301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72" w:type="dxa"/>
      <w:tblLayout w:type="fixed"/>
      <w:tblLook w:val="04A0" w:firstRow="1" w:lastRow="0" w:firstColumn="1" w:lastColumn="0" w:noHBand="0" w:noVBand="1"/>
    </w:tblPr>
    <w:tblGrid>
      <w:gridCol w:w="1168"/>
      <w:gridCol w:w="6752"/>
      <w:gridCol w:w="1350"/>
    </w:tblGrid>
    <w:tr w:rsidR="004A1B51" w14:paraId="570F6CC1" w14:textId="77777777">
      <w:trPr>
        <w:cantSplit/>
        <w:trHeight w:val="890"/>
      </w:trPr>
      <w:tc>
        <w:tcPr>
          <w:tcW w:w="1168" w:type="dxa"/>
          <w:tcBorders>
            <w:bottom w:val="thinThickSmallGap" w:sz="24" w:space="0" w:color="000000"/>
          </w:tcBorders>
          <w:vAlign w:val="center"/>
        </w:tcPr>
        <w:p w14:paraId="05045916" w14:textId="77777777" w:rsidR="004A1B51" w:rsidRDefault="00301495">
          <w:pPr>
            <w:pStyle w:val="Header"/>
            <w:widowControl w:val="0"/>
            <w:ind w:left="-108"/>
            <w:jc w:val="center"/>
            <w:rPr>
              <w:sz w:val="18"/>
            </w:rPr>
          </w:pPr>
          <w:r>
            <w:rPr>
              <w:noProof/>
            </w:rPr>
            <w:drawing>
              <wp:inline distT="0" distB="0" distL="0" distR="0" wp14:anchorId="42C75DC9" wp14:editId="7565C946">
                <wp:extent cx="685165" cy="693420"/>
                <wp:effectExtent l="0" t="0" r="0" b="0"/>
                <wp:docPr id="1" name="Picture 0"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yceum of Alabang Logo.jpg"/>
                        <pic:cNvPicPr>
                          <a:picLocks noChangeAspect="1" noChangeArrowheads="1"/>
                        </pic:cNvPicPr>
                      </pic:nvPicPr>
                      <pic:blipFill>
                        <a:blip r:embed="rId1"/>
                        <a:stretch>
                          <a:fillRect/>
                        </a:stretch>
                      </pic:blipFill>
                      <pic:spPr>
                        <a:xfrm>
                          <a:off x="0" y="0"/>
                          <a:ext cx="685165" cy="693420"/>
                        </a:xfrm>
                        <a:prstGeom prst="rect">
                          <a:avLst/>
                        </a:prstGeom>
                      </pic:spPr>
                    </pic:pic>
                  </a:graphicData>
                </a:graphic>
              </wp:inline>
            </w:drawing>
          </w:r>
        </w:p>
      </w:tc>
      <w:tc>
        <w:tcPr>
          <w:tcW w:w="6752" w:type="dxa"/>
          <w:tcBorders>
            <w:bottom w:val="thinThickSmallGap" w:sz="24" w:space="0" w:color="000000"/>
          </w:tcBorders>
          <w:vAlign w:val="center"/>
        </w:tcPr>
        <w:p w14:paraId="12DA5FDC" w14:textId="77777777" w:rsidR="004A1B51" w:rsidRDefault="00301495">
          <w:pPr>
            <w:pStyle w:val="Header"/>
            <w:widowControl w:val="0"/>
            <w:jc w:val="center"/>
            <w:rPr>
              <w:b/>
              <w:sz w:val="24"/>
            </w:rPr>
          </w:pPr>
          <w:r>
            <w:rPr>
              <w:b/>
              <w:sz w:val="24"/>
            </w:rPr>
            <w:t>LYCEUM OF ALABANG</w:t>
          </w:r>
        </w:p>
        <w:p w14:paraId="5E9C3D9B" w14:textId="77777777" w:rsidR="004A1B51" w:rsidRDefault="00301495">
          <w:pPr>
            <w:pStyle w:val="Header"/>
            <w:widowControl w:val="0"/>
            <w:jc w:val="center"/>
            <w:rPr>
              <w:b/>
              <w:sz w:val="28"/>
            </w:rPr>
          </w:pPr>
          <w:r>
            <w:rPr>
              <w:b/>
              <w:sz w:val="28"/>
            </w:rPr>
            <w:t>COLLEGE OF COMPUTER STUDIES</w:t>
          </w:r>
        </w:p>
        <w:p w14:paraId="2AF4567A" w14:textId="77777777" w:rsidR="004A1B51" w:rsidRDefault="00301495">
          <w:pPr>
            <w:pStyle w:val="Header"/>
            <w:widowControl w:val="0"/>
            <w:jc w:val="center"/>
            <w:rPr>
              <w:sz w:val="24"/>
            </w:rPr>
          </w:pPr>
          <w:r>
            <w:rPr>
              <w:sz w:val="16"/>
            </w:rPr>
            <w:t xml:space="preserve">KM 30 National Road, </w:t>
          </w:r>
          <w:proofErr w:type="spellStart"/>
          <w:r>
            <w:rPr>
              <w:sz w:val="16"/>
            </w:rPr>
            <w:t>Tunasan</w:t>
          </w:r>
          <w:proofErr w:type="spellEnd"/>
          <w:r>
            <w:rPr>
              <w:sz w:val="16"/>
            </w:rPr>
            <w:t>, Muntinlupa City</w:t>
          </w:r>
        </w:p>
      </w:tc>
      <w:tc>
        <w:tcPr>
          <w:tcW w:w="1350" w:type="dxa"/>
          <w:tcBorders>
            <w:bottom w:val="thinThickSmallGap" w:sz="24" w:space="0" w:color="000000"/>
          </w:tcBorders>
        </w:tcPr>
        <w:p w14:paraId="7AA640C3" w14:textId="77777777" w:rsidR="004A1B51" w:rsidRDefault="00301495">
          <w:pPr>
            <w:pStyle w:val="Header"/>
            <w:widowControl w:val="0"/>
            <w:jc w:val="center"/>
            <w:rPr>
              <w:b/>
              <w:sz w:val="18"/>
            </w:rPr>
          </w:pPr>
          <w:r>
            <w:rPr>
              <w:noProof/>
            </w:rPr>
            <w:drawing>
              <wp:inline distT="0" distB="0" distL="0" distR="0" wp14:anchorId="5CE779CA" wp14:editId="373821DC">
                <wp:extent cx="713740" cy="808355"/>
                <wp:effectExtent l="0" t="0" r="0" b="0"/>
                <wp:docPr id="2" name="Picture 1" descr="cc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cs logo.jpg"/>
                        <pic:cNvPicPr>
                          <a:picLocks noChangeAspect="1" noChangeArrowheads="1"/>
                        </pic:cNvPicPr>
                      </pic:nvPicPr>
                      <pic:blipFill>
                        <a:blip r:embed="rId2"/>
                        <a:srcRect l="22845" r="14791"/>
                        <a:stretch>
                          <a:fillRect/>
                        </a:stretch>
                      </pic:blipFill>
                      <pic:spPr>
                        <a:xfrm>
                          <a:off x="0" y="0"/>
                          <a:ext cx="713740" cy="808355"/>
                        </a:xfrm>
                        <a:prstGeom prst="rect">
                          <a:avLst/>
                        </a:prstGeom>
                      </pic:spPr>
                    </pic:pic>
                  </a:graphicData>
                </a:graphic>
              </wp:inline>
            </w:drawing>
          </w:r>
        </w:p>
      </w:tc>
    </w:tr>
  </w:tbl>
  <w:p w14:paraId="05CC01F5" w14:textId="77777777" w:rsidR="004A1B51" w:rsidRDefault="004A1B51">
    <w:pPr>
      <w:pStyle w:val="Header"/>
      <w:tabs>
        <w:tab w:val="clear" w:pos="8640"/>
        <w:tab w:val="right" w:pos="90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53208E"/>
    <w:multiLevelType w:val="multilevel"/>
    <w:tmpl w:val="0053208E"/>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59583F61"/>
    <w:multiLevelType w:val="hybridMultilevel"/>
    <w:tmpl w:val="DC986464"/>
    <w:lvl w:ilvl="0" w:tplc="D1C2750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B51"/>
    <w:rsid w:val="00301495"/>
    <w:rsid w:val="004A1B51"/>
    <w:rsid w:val="009D69B4"/>
    <w:rsid w:val="5BCC5BBD"/>
    <w:rsid w:val="66F611F1"/>
    <w:rsid w:val="7C7504C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CABB"/>
  <w15:docId w15:val="{F8533DB1-2FA0-4FB2-9ED1-5AC9A94F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rFonts w:ascii="Arial" w:hAnsi="Arial"/>
      <w:sz w:val="22"/>
      <w:lang w:eastAsia="en-US"/>
    </w:rPr>
  </w:style>
  <w:style w:type="paragraph" w:styleId="Heading1">
    <w:name w:val="heading 1"/>
    <w:basedOn w:val="Normal"/>
    <w:next w:val="Normal"/>
    <w:qFormat/>
    <w:pPr>
      <w:keepNext/>
      <w:outlineLvl w:val="0"/>
    </w:pPr>
    <w:rPr>
      <w:rFonts w:ascii="CopprplGoth Bd BT" w:hAnsi="CopprplGoth Bd BT"/>
      <w:sz w:val="28"/>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center"/>
      <w:outlineLvl w:val="2"/>
    </w:pPr>
    <w:rPr>
      <w:b/>
      <w:i/>
    </w:rPr>
  </w:style>
  <w:style w:type="paragraph" w:styleId="Heading4">
    <w:name w:val="heading 4"/>
    <w:basedOn w:val="Normal"/>
    <w:next w:val="Normal"/>
    <w:qFormat/>
    <w:pPr>
      <w:keepNext/>
      <w:jc w:val="center"/>
      <w:outlineLvl w:val="3"/>
    </w:pPr>
    <w:rPr>
      <w:rFonts w:ascii="Albertus Extra Bold" w:hAnsi="Albertus Extra Bold"/>
      <w:sz w:val="32"/>
    </w:rPr>
  </w:style>
  <w:style w:type="paragraph" w:styleId="Heading5">
    <w:name w:val="heading 5"/>
    <w:basedOn w:val="Normal"/>
    <w:next w:val="Normal"/>
    <w:qFormat/>
    <w:pPr>
      <w:keepNext/>
      <w:spacing w:before="120"/>
      <w:jc w:val="center"/>
      <w:outlineLvl w:val="4"/>
    </w:pPr>
    <w:rPr>
      <w:b/>
    </w:rPr>
  </w:style>
  <w:style w:type="paragraph" w:styleId="Heading6">
    <w:name w:val="heading 6"/>
    <w:basedOn w:val="Normal"/>
    <w:next w:val="Normal"/>
    <w:qFormat/>
    <w:pPr>
      <w:keepNext/>
      <w:jc w:val="right"/>
      <w:outlineLvl w:val="5"/>
    </w:pPr>
    <w:rPr>
      <w:b/>
      <w:i/>
    </w:rPr>
  </w:style>
  <w:style w:type="paragraph" w:styleId="Heading7">
    <w:name w:val="heading 7"/>
    <w:basedOn w:val="Normal"/>
    <w:next w:val="Normal"/>
    <w:qFormat/>
    <w:pPr>
      <w:keepNext/>
      <w:jc w:val="right"/>
      <w:outlineLvl w:val="6"/>
    </w:pPr>
    <w:rPr>
      <w:b/>
      <w:i/>
      <w:u w:val="single"/>
    </w:rPr>
  </w:style>
  <w:style w:type="paragraph" w:styleId="Heading8">
    <w:name w:val="heading 8"/>
    <w:basedOn w:val="Normal"/>
    <w:next w:val="Normal"/>
    <w:qFormat/>
    <w:pPr>
      <w:keepNext/>
      <w:jc w:val="center"/>
      <w:outlineLvl w:val="7"/>
    </w:pPr>
    <w:rPr>
      <w:b/>
      <w:sz w:val="32"/>
    </w:rPr>
  </w:style>
  <w:style w:type="paragraph" w:styleId="Heading9">
    <w:name w:val="heading 9"/>
    <w:basedOn w:val="Normal"/>
    <w:next w:val="Normal"/>
    <w:qFormat/>
    <w:pPr>
      <w:keepNext/>
      <w:ind w:left="72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semiHidden/>
    <w:pPr>
      <w:jc w:val="center"/>
    </w:pPr>
    <w:rPr>
      <w:b/>
      <w:sz w:val="32"/>
    </w:rPr>
  </w:style>
  <w:style w:type="paragraph" w:styleId="BodyText2">
    <w:name w:val="Body Text 2"/>
    <w:basedOn w:val="Normal"/>
    <w:semiHidden/>
    <w:qFormat/>
    <w:pPr>
      <w:jc w:val="center"/>
    </w:pPr>
  </w:style>
  <w:style w:type="paragraph" w:styleId="BodyText3">
    <w:name w:val="Body Text 3"/>
    <w:basedOn w:val="Normal"/>
    <w:semiHidden/>
    <w:qFormat/>
    <w:pPr>
      <w:jc w:val="right"/>
    </w:pPr>
    <w:rPr>
      <w:b/>
      <w:i/>
    </w:rPr>
  </w:style>
  <w:style w:type="paragraph" w:styleId="BodyTextIndent">
    <w:name w:val="Body Text Indent"/>
    <w:basedOn w:val="Normal"/>
    <w:semiHidden/>
    <w:qFormat/>
    <w:pPr>
      <w:ind w:left="720"/>
    </w:pPr>
  </w:style>
  <w:style w:type="paragraph" w:styleId="BodyTextIndent2">
    <w:name w:val="Body Text Indent 2"/>
    <w:basedOn w:val="Normal"/>
    <w:semiHidden/>
    <w:qFormat/>
    <w:pPr>
      <w:ind w:left="1440"/>
    </w:pPr>
  </w:style>
  <w:style w:type="paragraph" w:styleId="BodyTextIndent3">
    <w:name w:val="Body Text Indent 3"/>
    <w:basedOn w:val="Normal"/>
    <w:semiHidden/>
    <w:qFormat/>
    <w:pPr>
      <w:ind w:left="420"/>
      <w:jc w:val="both"/>
    </w:pPr>
  </w:style>
  <w:style w:type="paragraph" w:styleId="Caption">
    <w:name w:val="caption"/>
    <w:basedOn w:val="Normal"/>
    <w:next w:val="Normal"/>
    <w:qFormat/>
    <w:pPr>
      <w:suppressLineNumbers/>
      <w:spacing w:before="120" w:after="120"/>
    </w:pPr>
    <w:rPr>
      <w:rFonts w:cs="Arial"/>
      <w:i/>
      <w:iCs/>
      <w:sz w:val="24"/>
      <w:szCs w:val="24"/>
    </w:rPr>
  </w:style>
  <w:style w:type="character" w:styleId="CommentReference">
    <w:name w:val="annotation reference"/>
    <w:basedOn w:val="DefaultParagraphFont"/>
    <w:semiHidden/>
    <w:qFormat/>
    <w:rPr>
      <w:sz w:val="16"/>
    </w:rPr>
  </w:style>
  <w:style w:type="paragraph" w:styleId="CommentText">
    <w:name w:val="annotation text"/>
    <w:basedOn w:val="Normal"/>
    <w:semiHidden/>
    <w:qFormat/>
    <w:rPr>
      <w:sz w:val="20"/>
    </w:rPr>
  </w:style>
  <w:style w:type="character" w:styleId="Emphasis">
    <w:name w:val="Emphasis"/>
    <w:uiPriority w:val="20"/>
    <w:qFormat/>
    <w:rPr>
      <w:i/>
      <w:iCs/>
    </w:rPr>
  </w:style>
  <w:style w:type="paragraph" w:styleId="Footer">
    <w:name w:val="footer"/>
    <w:basedOn w:val="Normal"/>
    <w:semiHidden/>
    <w:pPr>
      <w:tabs>
        <w:tab w:val="center" w:pos="4320"/>
        <w:tab w:val="right" w:pos="8640"/>
      </w:tabs>
    </w:pPr>
  </w:style>
  <w:style w:type="paragraph" w:styleId="Header">
    <w:name w:val="header"/>
    <w:basedOn w:val="Normal"/>
    <w:link w:val="HeaderChar"/>
    <w:pPr>
      <w:tabs>
        <w:tab w:val="center" w:pos="4320"/>
        <w:tab w:val="right" w:pos="8640"/>
      </w:tabs>
    </w:pPr>
  </w:style>
  <w:style w:type="character" w:styleId="Hyperlink">
    <w:name w:val="Hyperlink"/>
    <w:rPr>
      <w:color w:val="000080"/>
      <w:u w:val="single"/>
      <w:lang w:val="zh-CN" w:eastAsia="zh-CN" w:bidi="zh-CN"/>
    </w:rPr>
  </w:style>
  <w:style w:type="paragraph" w:styleId="List">
    <w:name w:val="List"/>
    <w:basedOn w:val="BodyText"/>
    <w:qFormat/>
    <w:rPr>
      <w:rFonts w:cs="Arial"/>
    </w:rPr>
  </w:style>
  <w:style w:type="character" w:styleId="PageNumber">
    <w:name w:val="page number"/>
    <w:basedOn w:val="DefaultParagraphFont"/>
    <w:semiHidden/>
    <w:qFormat/>
  </w:style>
  <w:style w:type="paragraph" w:styleId="PlainText">
    <w:name w:val="Plain Text"/>
    <w:basedOn w:val="Normal"/>
    <w:link w:val="PlainTextChar"/>
    <w:semiHidden/>
    <w:qFormat/>
    <w:rPr>
      <w:rFonts w:ascii="Courier New" w:hAnsi="Courier New"/>
      <w:sz w:val="20"/>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PlainTextChar">
    <w:name w:val="Plain Text Char"/>
    <w:basedOn w:val="DefaultParagraphFont"/>
    <w:link w:val="PlainText"/>
    <w:semiHidden/>
    <w:qFormat/>
    <w:rPr>
      <w:rFonts w:ascii="Courier New" w:hAnsi="Courier New"/>
    </w:rPr>
  </w:style>
  <w:style w:type="character" w:customStyle="1" w:styleId="tgc">
    <w:name w:val="_tgc"/>
    <w:basedOn w:val="DefaultParagraphFont"/>
    <w:qFormat/>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qFormat/>
    <w:rPr>
      <w:rFonts w:ascii="Arial" w:hAnsi="Arial"/>
      <w:sz w:val="22"/>
    </w:rPr>
  </w:style>
  <w:style w:type="character" w:customStyle="1" w:styleId="NoSpacingChar">
    <w:name w:val="No Spacing Char"/>
    <w:basedOn w:val="DefaultParagraphFont"/>
    <w:link w:val="NoSpacing"/>
    <w:uiPriority w:val="1"/>
    <w:qFormat/>
    <w:rPr>
      <w:rFonts w:asciiTheme="minorHAnsi" w:eastAsiaTheme="minorHAnsi" w:hAnsiTheme="minorHAnsi" w:cstheme="minorBidi"/>
      <w:sz w:val="22"/>
      <w:szCs w:val="22"/>
    </w:rPr>
  </w:style>
  <w:style w:type="paragraph" w:styleId="NoSpacing">
    <w:name w:val="No Spacing"/>
    <w:link w:val="NoSpacingChar"/>
    <w:uiPriority w:val="1"/>
    <w:qFormat/>
    <w:pPr>
      <w:suppressAutoHyphens/>
    </w:pPr>
    <w:rPr>
      <w:rFonts w:asciiTheme="minorHAnsi" w:eastAsiaTheme="minorHAnsi" w:hAnsiTheme="minorHAnsi" w:cstheme="minorBidi"/>
      <w:sz w:val="22"/>
      <w:szCs w:val="22"/>
      <w:lang w:eastAsia="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customStyle="1" w:styleId="ISOCLAUSE">
    <w:name w:val="ISO CLAUSE"/>
    <w:qFormat/>
    <w:pPr>
      <w:widowControl w:val="0"/>
      <w:tabs>
        <w:tab w:val="left" w:pos="720"/>
      </w:tabs>
      <w:suppressAutoHyphens/>
      <w:spacing w:before="60" w:after="144"/>
      <w:ind w:left="720" w:hanging="720"/>
    </w:pPr>
    <w:rPr>
      <w:sz w:val="24"/>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10566">
      <w:bodyDiv w:val="1"/>
      <w:marLeft w:val="0"/>
      <w:marRight w:val="0"/>
      <w:marTop w:val="0"/>
      <w:marBottom w:val="0"/>
      <w:divBdr>
        <w:top w:val="none" w:sz="0" w:space="0" w:color="auto"/>
        <w:left w:val="none" w:sz="0" w:space="0" w:color="auto"/>
        <w:bottom w:val="none" w:sz="0" w:space="0" w:color="auto"/>
        <w:right w:val="none" w:sz="0" w:space="0" w:color="auto"/>
      </w:divBdr>
    </w:div>
    <w:div w:id="1077560291">
      <w:bodyDiv w:val="1"/>
      <w:marLeft w:val="0"/>
      <w:marRight w:val="0"/>
      <w:marTop w:val="0"/>
      <w:marBottom w:val="0"/>
      <w:divBdr>
        <w:top w:val="none" w:sz="0" w:space="0" w:color="auto"/>
        <w:left w:val="none" w:sz="0" w:space="0" w:color="auto"/>
        <w:bottom w:val="none" w:sz="0" w:space="0" w:color="auto"/>
        <w:right w:val="none" w:sz="0" w:space="0" w:color="auto"/>
      </w:divBdr>
    </w:div>
    <w:div w:id="1321343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7a95d1e-02df-4041-bb88-255aca7c8ff5" xsi:nil="true"/>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A8413A2BBF454AADB9677234F640CE" ma:contentTypeVersion="1" ma:contentTypeDescription="Create a new document." ma:contentTypeScope="" ma:versionID="711f89cdb4ee2fc3410cef9b0fe2e83a">
  <xsd:schema xmlns:xsd="http://www.w3.org/2001/XMLSchema" xmlns:xs="http://www.w3.org/2001/XMLSchema" xmlns:p="http://schemas.microsoft.com/office/2006/metadata/properties" xmlns:ns2="57a95d1e-02df-4041-bb88-255aca7c8ff5" targetNamespace="http://schemas.microsoft.com/office/2006/metadata/properties" ma:root="true" ma:fieldsID="88ab260721e2d6f148a1cfdc854ce9e1" ns2:_="">
    <xsd:import namespace="57a95d1e-02df-4041-bb88-255aca7c8ff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95d1e-02df-4041-bb88-255aca7c8f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9F12D-C596-4ACF-B2CA-C7F9DC2183FF}">
  <ds:schemaRefs>
    <ds:schemaRef ds:uri="http://schemas.microsoft.com/office/2006/metadata/properties"/>
    <ds:schemaRef ds:uri="http://schemas.microsoft.com/office/infopath/2007/PartnerControls"/>
    <ds:schemaRef ds:uri="57a95d1e-02df-4041-bb88-255aca7c8ff5"/>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796EC23-B5C1-4343-83B9-FD470C4ECC43}">
  <ds:schemaRefs>
    <ds:schemaRef ds:uri="http://schemas.microsoft.com/sharepoint/v3/contenttype/forms"/>
  </ds:schemaRefs>
</ds:datastoreItem>
</file>

<file path=customXml/itemProps4.xml><?xml version="1.0" encoding="utf-8"?>
<ds:datastoreItem xmlns:ds="http://schemas.openxmlformats.org/officeDocument/2006/customXml" ds:itemID="{2256D2EF-43D8-4D35-87A7-4FFA5E009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95d1e-02df-4041-bb88-255aca7c8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FFAB7C-2FEE-4E8D-8AC8-31BD591B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478</Words>
  <Characters>2725</Characters>
  <Application>Microsoft Office Word</Application>
  <DocSecurity>0</DocSecurity>
  <Lines>22</Lines>
  <Paragraphs>6</Paragraphs>
  <ScaleCrop>false</ScaleCrop>
  <Company>LYCEUM OF ALABANG</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Regie C Ellana</dc:creator>
  <cp:lastModifiedBy>James Paul Sampedro</cp:lastModifiedBy>
  <cp:revision>7</cp:revision>
  <cp:lastPrinted>2018-05-28T10:37:00Z</cp:lastPrinted>
  <dcterms:created xsi:type="dcterms:W3CDTF">2020-02-12T07:36:00Z</dcterms:created>
  <dcterms:modified xsi:type="dcterms:W3CDTF">2021-04-11T05:57:00Z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LYCEUM OF ALABANG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1033-11.2.0.9984</vt:lpwstr>
  </property>
  <property fmtid="{D5CDD505-2E9C-101B-9397-08002B2CF9AE}" pid="10" name="ContentTypeId">
    <vt:lpwstr>0x01010099A8413A2BBF454AADB9677234F640CE</vt:lpwstr>
  </property>
  <property fmtid="{D5CDD505-2E9C-101B-9397-08002B2CF9AE}" pid="11" name="Order">
    <vt:r8>600</vt:r8>
  </property>
  <property fmtid="{D5CDD505-2E9C-101B-9397-08002B2CF9AE}" pid="12" name="xd_Signature">
    <vt:bool>false</vt:bool>
  </property>
  <property fmtid="{D5CDD505-2E9C-101B-9397-08002B2CF9AE}" pid="13" name="xd_ProgID">
    <vt:lpwstr/>
  </property>
  <property fmtid="{D5CDD505-2E9C-101B-9397-08002B2CF9AE}" pid="14" name="_ExtendedDescription">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ies>
</file>